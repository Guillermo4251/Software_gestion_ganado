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br w:type="textWrapping"/>
        <w:br w:type="textWrapping"/>
        <w:br w:type="textWrapping"/>
        <w:br w:type="textWrapping"/>
      </w:r>
    </w:p>
    <w:p w:rsidR="00000000" w:rsidDel="00000000" w:rsidP="00000000" w:rsidRDefault="00000000" w:rsidRPr="00000000" w14:paraId="00000002">
      <w:pPr>
        <w:jc w:val="center"/>
        <w:rPr/>
      </w:pPr>
      <w:r w:rsidDel="00000000" w:rsidR="00000000" w:rsidRPr="00000000">
        <w:rPr>
          <w:b w:val="1"/>
          <w:sz w:val="56"/>
          <w:szCs w:val="56"/>
          <w:rtl w:val="0"/>
        </w:rPr>
        <w:t xml:space="preserve">Manual de Usuario</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b w:val="1"/>
          <w:sz w:val="44"/>
          <w:szCs w:val="44"/>
          <w:rtl w:val="0"/>
        </w:rPr>
        <w:t xml:space="preserve">CAPSTONE</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05">
      <w:pPr>
        <w:jc w:val="center"/>
        <w:rPr/>
        <w:sectPr>
          <w:footerReference r:id="rId7" w:type="default"/>
          <w:pgSz w:h="15840" w:w="12240" w:orient="portrait"/>
          <w:pgMar w:bottom="1440" w:top="1440" w:left="1800" w:right="1800" w:header="720" w:footer="720"/>
          <w:pgNumType w:start="1"/>
        </w:sectPr>
      </w:pPr>
      <w:r w:rsidDel="00000000" w:rsidR="00000000" w:rsidRPr="00000000">
        <w:rPr>
          <w:rtl w:val="0"/>
        </w:rPr>
      </w:r>
    </w:p>
    <w:p w:rsidR="00000000" w:rsidDel="00000000" w:rsidP="00000000" w:rsidRDefault="00000000" w:rsidRPr="00000000" w14:paraId="00000006">
      <w:pPr>
        <w:pStyle w:val="Heading1"/>
        <w:rPr/>
      </w:pPr>
      <w:r w:rsidDel="00000000" w:rsidR="00000000" w:rsidRPr="00000000">
        <w:rPr>
          <w:rtl w:val="0"/>
        </w:rPr>
        <w:t xml:space="preserve">Índice</w:t>
      </w:r>
    </w:p>
    <w:p w:rsidR="00000000" w:rsidDel="00000000" w:rsidP="00000000" w:rsidRDefault="00000000" w:rsidRPr="00000000" w14:paraId="00000007">
      <w:pPr>
        <w:pStyle w:val="Heading1"/>
        <w:numPr>
          <w:ilvl w:val="0"/>
          <w:numId w:val="10"/>
        </w:numPr>
        <w:ind w:left="360"/>
        <w:rPr/>
      </w:pPr>
      <w:bookmarkStart w:colFirst="0" w:colLast="0" w:name="_heading=h.kpuvkluq62ql" w:id="0"/>
      <w:bookmarkEnd w:id="0"/>
      <w:r w:rsidDel="00000000" w:rsidR="00000000" w:rsidRPr="00000000">
        <w:rPr>
          <w:rtl w:val="0"/>
        </w:rPr>
        <w:t xml:space="preserve">1. Introducción</w:t>
      </w:r>
    </w:p>
    <w:p w:rsidR="00000000" w:rsidDel="00000000" w:rsidP="00000000" w:rsidRDefault="00000000" w:rsidRPr="00000000" w14:paraId="00000008">
      <w:pPr>
        <w:ind w:left="360" w:firstLine="0"/>
        <w:rPr/>
      </w:pPr>
      <w:r w:rsidDel="00000000" w:rsidR="00000000" w:rsidRPr="00000000">
        <w:rPr>
          <w:rtl w:val="0"/>
        </w:rPr>
      </w:r>
    </w:p>
    <w:p w:rsidR="00000000" w:rsidDel="00000000" w:rsidP="00000000" w:rsidRDefault="00000000" w:rsidRPr="00000000" w14:paraId="00000009">
      <w:pPr>
        <w:numPr>
          <w:ilvl w:val="0"/>
          <w:numId w:val="10"/>
        </w:numPr>
        <w:ind w:left="360"/>
        <w:rPr/>
      </w:pPr>
      <w:r w:rsidDel="00000000" w:rsidR="00000000" w:rsidRPr="00000000">
        <w:rPr>
          <w:rFonts w:ascii="Calibri" w:cs="Calibri" w:eastAsia="Calibri" w:hAnsi="Calibri"/>
          <w:b w:val="1"/>
          <w:color w:val="366091"/>
          <w:sz w:val="28"/>
          <w:szCs w:val="28"/>
          <w:rtl w:val="0"/>
        </w:rPr>
        <w:t xml:space="preserve">2. Inicio de sesion</w:t>
      </w:r>
    </w:p>
    <w:p w:rsidR="00000000" w:rsidDel="00000000" w:rsidP="00000000" w:rsidRDefault="00000000" w:rsidRPr="00000000" w14:paraId="0000000A">
      <w:pPr>
        <w:numPr>
          <w:ilvl w:val="0"/>
          <w:numId w:val="10"/>
        </w:numPr>
        <w:ind w:left="360"/>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3. Barra de Navegación</w:t>
      </w:r>
    </w:p>
    <w:p w:rsidR="00000000" w:rsidDel="00000000" w:rsidP="00000000" w:rsidRDefault="00000000" w:rsidRPr="00000000" w14:paraId="0000000B">
      <w:pPr>
        <w:numPr>
          <w:ilvl w:val="0"/>
          <w:numId w:val="10"/>
        </w:numPr>
        <w:ind w:left="360"/>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4. Modulo de Animal</w:t>
      </w:r>
    </w:p>
    <w:p w:rsidR="00000000" w:rsidDel="00000000" w:rsidP="00000000" w:rsidRDefault="00000000" w:rsidRPr="00000000" w14:paraId="0000000C">
      <w:pPr>
        <w:numPr>
          <w:ilvl w:val="0"/>
          <w:numId w:val="10"/>
        </w:numPr>
        <w:ind w:left="360"/>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5.Detalle de Animal</w:t>
      </w:r>
    </w:p>
    <w:p w:rsidR="00000000" w:rsidDel="00000000" w:rsidP="00000000" w:rsidRDefault="00000000" w:rsidRPr="00000000" w14:paraId="0000000D">
      <w:pPr>
        <w:numPr>
          <w:ilvl w:val="0"/>
          <w:numId w:val="10"/>
        </w:numPr>
        <w:ind w:left="360"/>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6. Modulo de Produccion</w:t>
      </w:r>
    </w:p>
    <w:p w:rsidR="00000000" w:rsidDel="00000000" w:rsidP="00000000" w:rsidRDefault="00000000" w:rsidRPr="00000000" w14:paraId="0000000E">
      <w:pPr>
        <w:numPr>
          <w:ilvl w:val="0"/>
          <w:numId w:val="10"/>
        </w:numPr>
        <w:ind w:left="360"/>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7. Modulo de Gastos</w:t>
      </w:r>
    </w:p>
    <w:p w:rsidR="00000000" w:rsidDel="00000000" w:rsidP="00000000" w:rsidRDefault="00000000" w:rsidRPr="00000000" w14:paraId="0000000F">
      <w:pPr>
        <w:numPr>
          <w:ilvl w:val="0"/>
          <w:numId w:val="10"/>
        </w:numPr>
        <w:ind w:left="360"/>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8. Modulo de Graficos</w:t>
      </w:r>
    </w:p>
    <w:p w:rsidR="00000000" w:rsidDel="00000000" w:rsidP="00000000" w:rsidRDefault="00000000" w:rsidRPr="00000000" w14:paraId="00000010">
      <w:pPr>
        <w:numPr>
          <w:ilvl w:val="0"/>
          <w:numId w:val="10"/>
        </w:numPr>
        <w:ind w:left="360"/>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9. Modulo de Mascotas</w:t>
      </w:r>
    </w:p>
    <w:p w:rsidR="00000000" w:rsidDel="00000000" w:rsidP="00000000" w:rsidRDefault="00000000" w:rsidRPr="00000000" w14:paraId="00000011">
      <w:pPr>
        <w:numPr>
          <w:ilvl w:val="0"/>
          <w:numId w:val="10"/>
        </w:numPr>
        <w:ind w:left="360"/>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10. Módulo de Reportes</w:t>
      </w:r>
    </w:p>
    <w:p w:rsidR="00000000" w:rsidDel="00000000" w:rsidP="00000000" w:rsidRDefault="00000000" w:rsidRPr="00000000" w14:paraId="00000012">
      <w:pPr>
        <w:ind w:left="360" w:firstLine="0"/>
        <w:rPr>
          <w:rFonts w:ascii="Calibri" w:cs="Calibri" w:eastAsia="Calibri" w:hAnsi="Calibri"/>
          <w:b w:val="1"/>
          <w:color w:val="366091"/>
          <w:sz w:val="28"/>
          <w:szCs w:val="28"/>
        </w:rPr>
      </w:pPr>
      <w:r w:rsidDel="00000000" w:rsidR="00000000" w:rsidRPr="00000000">
        <w:rPr>
          <w:rtl w:val="0"/>
        </w:rPr>
      </w:r>
    </w:p>
    <w:p w:rsidR="00000000" w:rsidDel="00000000" w:rsidP="00000000" w:rsidRDefault="00000000" w:rsidRPr="00000000" w14:paraId="00000013">
      <w:pPr>
        <w:ind w:left="360" w:firstLine="0"/>
        <w:rPr>
          <w:vertAlign w:val="baseline"/>
        </w:rPr>
        <w:sectPr>
          <w:type w:val="nextPage"/>
          <w:pgSz w:h="15840" w:w="12240"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014">
      <w:pPr>
        <w:pStyle w:val="Heading1"/>
        <w:rPr/>
      </w:pPr>
      <w:r w:rsidDel="00000000" w:rsidR="00000000" w:rsidRPr="00000000">
        <w:rPr>
          <w:rtl w:val="0"/>
        </w:rPr>
        <w:t xml:space="preserve">1. Introducción</w:t>
      </w:r>
    </w:p>
    <w:p w:rsidR="00000000" w:rsidDel="00000000" w:rsidP="00000000" w:rsidRDefault="00000000" w:rsidRPr="00000000" w14:paraId="00000015">
      <w:pPr>
        <w:rPr/>
      </w:pPr>
      <w:r w:rsidDel="00000000" w:rsidR="00000000" w:rsidRPr="00000000">
        <w:rPr>
          <w:rtl w:val="0"/>
        </w:rPr>
        <w:t xml:space="preserve">El propósito de este manual es servir como una guía integral para que los usuarios puedan utilizar de manera eficiente el sistema de gestión de ganado. Este documento está diseñado para detallar de forma clara y precisa el uso de cada una de las funcionalidades del sistema, permitiendo a los usuarios familiarizarse con las herramientas disponibles y comprender cómo aplicarlas en el manejo y control de la información relacionada con la gestión ganadera.</w:t>
      </w:r>
    </w:p>
    <w:p w:rsidR="00000000" w:rsidDel="00000000" w:rsidP="00000000" w:rsidRDefault="00000000" w:rsidRPr="00000000" w14:paraId="00000016">
      <w:pPr>
        <w:rPr>
          <w:rFonts w:ascii="Calibri" w:cs="Calibri" w:eastAsia="Calibri" w:hAnsi="Calibri"/>
          <w:b w:val="1"/>
          <w:color w:val="366091"/>
          <w:sz w:val="28"/>
          <w:szCs w:val="28"/>
        </w:rPr>
      </w:pPr>
      <w:r w:rsidDel="00000000" w:rsidR="00000000" w:rsidRPr="00000000">
        <w:rPr>
          <w:rtl w:val="0"/>
        </w:rPr>
        <w:br w:type="textWrapping"/>
      </w:r>
      <w:r w:rsidDel="00000000" w:rsidR="00000000" w:rsidRPr="00000000">
        <w:rPr>
          <w:rFonts w:ascii="Calibri" w:cs="Calibri" w:eastAsia="Calibri" w:hAnsi="Calibri"/>
          <w:b w:val="1"/>
          <w:color w:val="366091"/>
          <w:sz w:val="28"/>
          <w:szCs w:val="28"/>
          <w:rtl w:val="0"/>
        </w:rPr>
        <w:t xml:space="preserve">2. Inicio de sesion </w:t>
      </w:r>
    </w:p>
    <w:p w:rsidR="00000000" w:rsidDel="00000000" w:rsidP="00000000" w:rsidRDefault="00000000" w:rsidRPr="00000000" w14:paraId="00000017">
      <w:pPr>
        <w:spacing w:after="240" w:before="240" w:lineRule="auto"/>
        <w:rPr/>
      </w:pPr>
      <w:r w:rsidDel="00000000" w:rsidR="00000000" w:rsidRPr="00000000">
        <w:rPr>
          <w:rtl w:val="0"/>
        </w:rPr>
        <w:t xml:space="preserve">El sistema se presentará con una interfaz inicial de inicio de sesión que estará dividida en dos secciones principales:</w:t>
      </w:r>
    </w:p>
    <w:p w:rsidR="00000000" w:rsidDel="00000000" w:rsidP="00000000" w:rsidRDefault="00000000" w:rsidRPr="00000000" w14:paraId="00000018">
      <w:pPr>
        <w:numPr>
          <w:ilvl w:val="0"/>
          <w:numId w:val="17"/>
        </w:numPr>
        <w:spacing w:after="0" w:afterAutospacing="0" w:before="240" w:lineRule="auto"/>
        <w:ind w:left="720" w:hanging="360"/>
      </w:pPr>
      <w:r w:rsidDel="00000000" w:rsidR="00000000" w:rsidRPr="00000000">
        <w:rPr>
          <w:b w:val="1"/>
          <w:rtl w:val="0"/>
        </w:rPr>
        <w:t xml:space="preserve">Recuadro para Docentes:</w:t>
        <w:br w:type="textWrapping"/>
      </w:r>
      <w:r w:rsidDel="00000000" w:rsidR="00000000" w:rsidRPr="00000000">
        <w:rPr>
          <w:rtl w:val="0"/>
        </w:rPr>
        <w:t xml:space="preserve">Esta sección está destinada a los docentes, quienes podrán acceder al sistema utilizando las credenciales proporcionadas por los desarrolladores. Al seleccionar esta opción, se desplegará un formulario que requerirá ingresar el nombre de usuario y la contraseña correspondientes. Este acceso garantiza un nivel de seguridad adecuado, permitiendo a los docentes acceder a funcionalidades específicas del sistema.</w:t>
      </w:r>
    </w:p>
    <w:p w:rsidR="00000000" w:rsidDel="00000000" w:rsidP="00000000" w:rsidRDefault="00000000" w:rsidRPr="00000000" w14:paraId="00000019">
      <w:pPr>
        <w:numPr>
          <w:ilvl w:val="0"/>
          <w:numId w:val="17"/>
        </w:numPr>
        <w:spacing w:after="240" w:before="0" w:beforeAutospacing="0" w:lineRule="auto"/>
        <w:ind w:left="720" w:hanging="360"/>
      </w:pPr>
      <w:r w:rsidDel="00000000" w:rsidR="00000000" w:rsidRPr="00000000">
        <w:rPr>
          <w:b w:val="1"/>
          <w:rtl w:val="0"/>
        </w:rPr>
        <w:t xml:space="preserve">Recuadro para Alumnos:</w:t>
        <w:br w:type="textWrapping"/>
      </w:r>
      <w:r w:rsidDel="00000000" w:rsidR="00000000" w:rsidRPr="00000000">
        <w:rPr>
          <w:rtl w:val="0"/>
        </w:rPr>
        <w:t xml:space="preserve">La segunda sección está diseñada para los alumnos. Al seleccionar esta opción, los alumnos ingresarán automáticamente al sistema, sin necesidad de proporcionar credenciales, pero con las limitaciones correspondientes a su nivel de usuario. Estas limitaciones garantizarán que los alumnos solo tengan acceso a las funcionalidades autorizadas para ellos.</w:t>
      </w:r>
    </w:p>
    <w:p w:rsidR="00000000" w:rsidDel="00000000" w:rsidP="00000000" w:rsidRDefault="00000000" w:rsidRPr="00000000" w14:paraId="0000001A">
      <w:pPr>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3. Barra de Navegación</w:t>
      </w:r>
    </w:p>
    <w:p w:rsidR="00000000" w:rsidDel="00000000" w:rsidP="00000000" w:rsidRDefault="00000000" w:rsidRPr="00000000" w14:paraId="0000001B">
      <w:pPr>
        <w:spacing w:after="240" w:before="240" w:lineRule="auto"/>
        <w:rPr/>
      </w:pPr>
      <w:r w:rsidDel="00000000" w:rsidR="00000000" w:rsidRPr="00000000">
        <w:rPr>
          <w:rtl w:val="0"/>
        </w:rPr>
        <w:t xml:space="preserve">El sistema cuenta con una barra de navegación ubicada en el lado izquierdo, que presenta todas las opciones disponibles para el usuario. Entre estas opciones se incluyen:</w:t>
      </w:r>
    </w:p>
    <w:p w:rsidR="00000000" w:rsidDel="00000000" w:rsidP="00000000" w:rsidRDefault="00000000" w:rsidRPr="00000000" w14:paraId="0000001C">
      <w:pPr>
        <w:numPr>
          <w:ilvl w:val="0"/>
          <w:numId w:val="8"/>
        </w:numPr>
        <w:spacing w:after="0" w:afterAutospacing="0" w:before="240" w:lineRule="auto"/>
        <w:ind w:left="720" w:hanging="360"/>
      </w:pPr>
      <w:r w:rsidDel="00000000" w:rsidR="00000000" w:rsidRPr="00000000">
        <w:rPr>
          <w:b w:val="1"/>
          <w:rtl w:val="0"/>
        </w:rPr>
        <w:t xml:space="preserve">Ganado:</w:t>
      </w:r>
      <w:r w:rsidDel="00000000" w:rsidR="00000000" w:rsidRPr="00000000">
        <w:rPr>
          <w:rtl w:val="0"/>
        </w:rPr>
        <w:t xml:space="preserve"> Al hacer clic en esta opción, se desplegará una lista de todos los animales registrados, permitiendo acceder a su módulo correspondiente para gestionar la información relacionada con cada uno de ellos.</w:t>
      </w:r>
    </w:p>
    <w:p w:rsidR="00000000" w:rsidDel="00000000" w:rsidP="00000000" w:rsidRDefault="00000000" w:rsidRPr="00000000" w14:paraId="0000001D">
      <w:pPr>
        <w:numPr>
          <w:ilvl w:val="0"/>
          <w:numId w:val="8"/>
        </w:numPr>
        <w:spacing w:after="0" w:afterAutospacing="0" w:before="0" w:beforeAutospacing="0" w:lineRule="auto"/>
        <w:ind w:left="720" w:hanging="360"/>
      </w:pPr>
      <w:r w:rsidDel="00000000" w:rsidR="00000000" w:rsidRPr="00000000">
        <w:rPr>
          <w:b w:val="1"/>
          <w:rtl w:val="0"/>
        </w:rPr>
        <w:t xml:space="preserve">Lotes:</w:t>
      </w:r>
      <w:r w:rsidDel="00000000" w:rsidR="00000000" w:rsidRPr="00000000">
        <w:rPr>
          <w:rtl w:val="0"/>
        </w:rPr>
        <w:t xml:space="preserve"> Esta opción permite acceder a los animales que han sido depositados en lotes específicos, facilitando la gestión de los mismos.</w:t>
      </w:r>
    </w:p>
    <w:p w:rsidR="00000000" w:rsidDel="00000000" w:rsidP="00000000" w:rsidRDefault="00000000" w:rsidRPr="00000000" w14:paraId="0000001E">
      <w:pPr>
        <w:numPr>
          <w:ilvl w:val="0"/>
          <w:numId w:val="8"/>
        </w:numPr>
        <w:spacing w:after="0" w:afterAutospacing="0" w:before="0" w:beforeAutospacing="0" w:lineRule="auto"/>
        <w:ind w:left="720" w:hanging="360"/>
      </w:pPr>
      <w:r w:rsidDel="00000000" w:rsidR="00000000" w:rsidRPr="00000000">
        <w:rPr>
          <w:b w:val="1"/>
          <w:rtl w:val="0"/>
        </w:rPr>
        <w:t xml:space="preserve">Producción:</w:t>
      </w:r>
      <w:r w:rsidDel="00000000" w:rsidR="00000000" w:rsidRPr="00000000">
        <w:rPr>
          <w:rtl w:val="0"/>
        </w:rPr>
        <w:t xml:space="preserve"> Al seleccionar esta opción, se podrá acceder a la información relacionada con la producción de los animales, brindando datos valiosos sobre su rendimiento.</w:t>
      </w:r>
    </w:p>
    <w:p w:rsidR="00000000" w:rsidDel="00000000" w:rsidP="00000000" w:rsidRDefault="00000000" w:rsidRPr="00000000" w14:paraId="0000001F">
      <w:pPr>
        <w:numPr>
          <w:ilvl w:val="0"/>
          <w:numId w:val="8"/>
        </w:numPr>
        <w:spacing w:after="0" w:afterAutospacing="0" w:before="0" w:beforeAutospacing="0" w:lineRule="auto"/>
        <w:ind w:left="720" w:hanging="360"/>
      </w:pPr>
      <w:r w:rsidDel="00000000" w:rsidR="00000000" w:rsidRPr="00000000">
        <w:rPr>
          <w:b w:val="1"/>
          <w:rtl w:val="0"/>
        </w:rPr>
        <w:t xml:space="preserve">Gastos:</w:t>
      </w:r>
      <w:r w:rsidDel="00000000" w:rsidR="00000000" w:rsidRPr="00000000">
        <w:rPr>
          <w:rtl w:val="0"/>
        </w:rPr>
        <w:t xml:space="preserve"> Esta sección proporciona acceso a la gestión de diversos gastos, permitiendo llevar un control detallado de los costos asociados a la operación ganadera.</w:t>
      </w:r>
    </w:p>
    <w:p w:rsidR="00000000" w:rsidDel="00000000" w:rsidP="00000000" w:rsidRDefault="00000000" w:rsidRPr="00000000" w14:paraId="00000020">
      <w:pPr>
        <w:numPr>
          <w:ilvl w:val="0"/>
          <w:numId w:val="8"/>
        </w:numPr>
        <w:spacing w:after="0" w:afterAutospacing="0" w:before="0" w:beforeAutospacing="0" w:lineRule="auto"/>
        <w:ind w:left="720" w:hanging="360"/>
      </w:pPr>
      <w:r w:rsidDel="00000000" w:rsidR="00000000" w:rsidRPr="00000000">
        <w:rPr>
          <w:b w:val="1"/>
          <w:rtl w:val="0"/>
        </w:rPr>
        <w:t xml:space="preserve">Gráficos:</w:t>
      </w:r>
      <w:r w:rsidDel="00000000" w:rsidR="00000000" w:rsidRPr="00000000">
        <w:rPr>
          <w:rtl w:val="0"/>
        </w:rPr>
        <w:t xml:space="preserve"> Aquí se podrá acceder a representaciones gráficas de datos clave, lo que permite obtener información visualmente clara y de gran valor para la toma de decisiones.</w:t>
      </w:r>
    </w:p>
    <w:p w:rsidR="00000000" w:rsidDel="00000000" w:rsidP="00000000" w:rsidRDefault="00000000" w:rsidRPr="00000000" w14:paraId="00000021">
      <w:pPr>
        <w:numPr>
          <w:ilvl w:val="0"/>
          <w:numId w:val="8"/>
        </w:numPr>
        <w:spacing w:after="0" w:afterAutospacing="0" w:before="0" w:beforeAutospacing="0" w:lineRule="auto"/>
        <w:ind w:left="720" w:hanging="360"/>
      </w:pPr>
      <w:r w:rsidDel="00000000" w:rsidR="00000000" w:rsidRPr="00000000">
        <w:rPr>
          <w:b w:val="1"/>
          <w:rtl w:val="0"/>
        </w:rPr>
        <w:t xml:space="preserve">Mascotas:</w:t>
      </w:r>
      <w:r w:rsidDel="00000000" w:rsidR="00000000" w:rsidRPr="00000000">
        <w:rPr>
          <w:rtl w:val="0"/>
        </w:rPr>
        <w:t xml:space="preserve"> Esta opción permite gestionar y acceder a la información de las mascotas que se poseen actualmente, facilitando su seguimiento y cuidado.</w:t>
      </w:r>
    </w:p>
    <w:p w:rsidR="00000000" w:rsidDel="00000000" w:rsidP="00000000" w:rsidRDefault="00000000" w:rsidRPr="00000000" w14:paraId="00000022">
      <w:pPr>
        <w:numPr>
          <w:ilvl w:val="0"/>
          <w:numId w:val="8"/>
        </w:numPr>
        <w:spacing w:after="0" w:afterAutospacing="0" w:before="0" w:beforeAutospacing="0" w:lineRule="auto"/>
        <w:ind w:left="720" w:hanging="360"/>
      </w:pPr>
      <w:r w:rsidDel="00000000" w:rsidR="00000000" w:rsidRPr="00000000">
        <w:rPr>
          <w:b w:val="1"/>
          <w:rtl w:val="0"/>
        </w:rPr>
        <w:t xml:space="preserve">Reportes:</w:t>
      </w:r>
      <w:r w:rsidDel="00000000" w:rsidR="00000000" w:rsidRPr="00000000">
        <w:rPr>
          <w:rtl w:val="0"/>
        </w:rPr>
        <w:t xml:space="preserve"> Al seleccionar esta opción, el usuario podrá generar y descargar reportes detallados relacionados con el sistema, facilitando la consulta y el análisis de datos.</w:t>
      </w:r>
    </w:p>
    <w:p w:rsidR="00000000" w:rsidDel="00000000" w:rsidP="00000000" w:rsidRDefault="00000000" w:rsidRPr="00000000" w14:paraId="00000023">
      <w:pPr>
        <w:numPr>
          <w:ilvl w:val="0"/>
          <w:numId w:val="8"/>
        </w:numPr>
        <w:spacing w:after="240" w:before="0" w:beforeAutospacing="0" w:lineRule="auto"/>
        <w:ind w:left="720" w:hanging="360"/>
      </w:pPr>
      <w:r w:rsidDel="00000000" w:rsidR="00000000" w:rsidRPr="00000000">
        <w:rPr>
          <w:b w:val="1"/>
          <w:rtl w:val="0"/>
        </w:rPr>
        <w:t xml:space="preserve">Salir:</w:t>
      </w:r>
      <w:r w:rsidDel="00000000" w:rsidR="00000000" w:rsidRPr="00000000">
        <w:rPr>
          <w:rtl w:val="0"/>
        </w:rPr>
        <w:t xml:space="preserve"> Esta opción permite cerrar sesión y salir del sistema de manera segura.</w:t>
      </w:r>
    </w:p>
    <w:p w:rsidR="00000000" w:rsidDel="00000000" w:rsidP="00000000" w:rsidRDefault="00000000" w:rsidRPr="00000000" w14:paraId="00000024">
      <w:pPr>
        <w:spacing w:after="240" w:before="240" w:lineRule="auto"/>
        <w:rPr/>
      </w:pPr>
      <w:r w:rsidDel="00000000" w:rsidR="00000000" w:rsidRPr="00000000">
        <w:rPr>
          <w:rtl w:val="0"/>
        </w:rPr>
        <w:t xml:space="preserve">La barra de navegación está diseñada para ofrecer acceso rápido y sencillo a todas las funciones del sistema, garantizando una experiencia de usuario fluida y organizada.</w:t>
      </w:r>
    </w:p>
    <w:p w:rsidR="00000000" w:rsidDel="00000000" w:rsidP="00000000" w:rsidRDefault="00000000" w:rsidRPr="00000000" w14:paraId="00000025">
      <w:pPr>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4. Modulo de Animal</w:t>
      </w:r>
    </w:p>
    <w:p w:rsidR="00000000" w:rsidDel="00000000" w:rsidP="00000000" w:rsidRDefault="00000000" w:rsidRPr="00000000" w14:paraId="00000026">
      <w:pPr>
        <w:pStyle w:val="Heading3"/>
        <w:keepNext w:val="0"/>
        <w:keepLines w:val="0"/>
        <w:spacing w:after="80" w:before="280" w:lineRule="auto"/>
        <w:rPr>
          <w:rFonts w:ascii="Cambria" w:cs="Cambria" w:eastAsia="Cambria" w:hAnsi="Cambria"/>
          <w:color w:val="000000"/>
          <w:sz w:val="26"/>
          <w:szCs w:val="26"/>
        </w:rPr>
      </w:pPr>
      <w:bookmarkStart w:colFirst="0" w:colLast="0" w:name="_heading=h.wuvuiv181ipy" w:id="1"/>
      <w:bookmarkEnd w:id="1"/>
      <w:r w:rsidDel="00000000" w:rsidR="00000000" w:rsidRPr="00000000">
        <w:rPr>
          <w:rFonts w:ascii="Cambria" w:cs="Cambria" w:eastAsia="Cambria" w:hAnsi="Cambria"/>
          <w:color w:val="000000"/>
          <w:sz w:val="26"/>
          <w:szCs w:val="26"/>
          <w:rtl w:val="0"/>
        </w:rPr>
        <w:t xml:space="preserve">1. Registro de un Bovino</w:t>
      </w:r>
    </w:p>
    <w:p w:rsidR="00000000" w:rsidDel="00000000" w:rsidP="00000000" w:rsidRDefault="00000000" w:rsidRPr="00000000" w14:paraId="00000027">
      <w:pPr>
        <w:spacing w:after="240" w:before="240" w:lineRule="auto"/>
        <w:rPr/>
      </w:pPr>
      <w:r w:rsidDel="00000000" w:rsidR="00000000" w:rsidRPr="00000000">
        <w:rPr>
          <w:rtl w:val="0"/>
        </w:rPr>
        <w:t xml:space="preserve">En la parte superior de la pantalla, puedes registrar un nuevo bovino completando la información solicitada en cada campo. A continuación, se detallan los campos y su función:</w:t>
      </w:r>
    </w:p>
    <w:p w:rsidR="00000000" w:rsidDel="00000000" w:rsidP="00000000" w:rsidRDefault="00000000" w:rsidRPr="00000000" w14:paraId="00000028">
      <w:pPr>
        <w:numPr>
          <w:ilvl w:val="0"/>
          <w:numId w:val="9"/>
        </w:numPr>
        <w:spacing w:after="0" w:afterAutospacing="0" w:before="240" w:lineRule="auto"/>
        <w:ind w:left="720" w:hanging="360"/>
      </w:pPr>
      <w:r w:rsidDel="00000000" w:rsidR="00000000" w:rsidRPr="00000000">
        <w:rPr>
          <w:b w:val="1"/>
          <w:rtl w:val="0"/>
        </w:rPr>
        <w:t xml:space="preserve">Nombre:</w:t>
        <w:br w:type="textWrapping"/>
      </w:r>
      <w:r w:rsidDel="00000000" w:rsidR="00000000" w:rsidRPr="00000000">
        <w:rPr>
          <w:rtl w:val="0"/>
        </w:rPr>
        <w:t xml:space="preserve">Escribe el nombre del bovino para identificarlo fácilmente en la base de datos. El nombre puede ser cualquier palabra que te ayude a reconocer al animal.</w:t>
      </w:r>
    </w:p>
    <w:p w:rsidR="00000000" w:rsidDel="00000000" w:rsidP="00000000" w:rsidRDefault="00000000" w:rsidRPr="00000000" w14:paraId="00000029">
      <w:pPr>
        <w:numPr>
          <w:ilvl w:val="0"/>
          <w:numId w:val="9"/>
        </w:numPr>
        <w:spacing w:after="0" w:afterAutospacing="0" w:before="0" w:beforeAutospacing="0" w:lineRule="auto"/>
        <w:ind w:left="720" w:hanging="360"/>
      </w:pPr>
      <w:r w:rsidDel="00000000" w:rsidR="00000000" w:rsidRPr="00000000">
        <w:rPr>
          <w:b w:val="1"/>
          <w:rtl w:val="0"/>
        </w:rPr>
        <w:t xml:space="preserve">Foto animal:</w:t>
        <w:br w:type="textWrapping"/>
      </w:r>
      <w:r w:rsidDel="00000000" w:rsidR="00000000" w:rsidRPr="00000000">
        <w:rPr>
          <w:rtl w:val="0"/>
        </w:rPr>
        <w:t xml:space="preserve">Si deseas agregar una imagen del bovino, haz clic en el botón </w:t>
      </w:r>
      <w:r w:rsidDel="00000000" w:rsidR="00000000" w:rsidRPr="00000000">
        <w:rPr>
          <w:b w:val="1"/>
          <w:rtl w:val="0"/>
        </w:rPr>
        <w:t xml:space="preserve">"Seleccionar archivo"</w:t>
      </w:r>
      <w:r w:rsidDel="00000000" w:rsidR="00000000" w:rsidRPr="00000000">
        <w:rPr>
          <w:rtl w:val="0"/>
        </w:rPr>
        <w:t xml:space="preserve">. Aparecerá una ventana para que elijas una foto desde tu computadora o dispositivo. Subir una foto es opcional, pero ayuda a identificar visualmente al animal.</w:t>
      </w:r>
    </w:p>
    <w:p w:rsidR="00000000" w:rsidDel="00000000" w:rsidP="00000000" w:rsidRDefault="00000000" w:rsidRPr="00000000" w14:paraId="0000002A">
      <w:pPr>
        <w:numPr>
          <w:ilvl w:val="0"/>
          <w:numId w:val="9"/>
        </w:numPr>
        <w:spacing w:after="0" w:afterAutospacing="0" w:before="0" w:beforeAutospacing="0" w:lineRule="auto"/>
        <w:ind w:left="720" w:hanging="360"/>
      </w:pPr>
      <w:r w:rsidDel="00000000" w:rsidR="00000000" w:rsidRPr="00000000">
        <w:rPr>
          <w:b w:val="1"/>
          <w:rtl w:val="0"/>
        </w:rPr>
        <w:t xml:space="preserve">Crotal:</w:t>
        <w:br w:type="textWrapping"/>
      </w:r>
      <w:r w:rsidDel="00000000" w:rsidR="00000000" w:rsidRPr="00000000">
        <w:rPr>
          <w:rtl w:val="0"/>
        </w:rPr>
        <w:t xml:space="preserve">Este es el número de identificación física que se coloca en la oreja del animal. Es único para cada bovino y sirve para control y seguimiento.</w:t>
      </w:r>
    </w:p>
    <w:p w:rsidR="00000000" w:rsidDel="00000000" w:rsidP="00000000" w:rsidRDefault="00000000" w:rsidRPr="00000000" w14:paraId="0000002B">
      <w:pPr>
        <w:numPr>
          <w:ilvl w:val="0"/>
          <w:numId w:val="9"/>
        </w:numPr>
        <w:spacing w:after="0" w:afterAutospacing="0" w:before="0" w:beforeAutospacing="0" w:lineRule="auto"/>
        <w:ind w:left="720" w:hanging="360"/>
      </w:pPr>
      <w:r w:rsidDel="00000000" w:rsidR="00000000" w:rsidRPr="00000000">
        <w:rPr>
          <w:b w:val="1"/>
          <w:rtl w:val="0"/>
        </w:rPr>
        <w:t xml:space="preserve">DIIO:</w:t>
        <w:br w:type="textWrapping"/>
      </w:r>
      <w:r w:rsidDel="00000000" w:rsidR="00000000" w:rsidRPr="00000000">
        <w:rPr>
          <w:rtl w:val="0"/>
        </w:rPr>
        <w:t xml:space="preserve">Es otro número de identificación oficial que se usa para registros específicos. Si no tienes este dato, puedes dejarlo vacío.</w:t>
      </w:r>
    </w:p>
    <w:p w:rsidR="00000000" w:rsidDel="00000000" w:rsidP="00000000" w:rsidRDefault="00000000" w:rsidRPr="00000000" w14:paraId="0000002C">
      <w:pPr>
        <w:numPr>
          <w:ilvl w:val="0"/>
          <w:numId w:val="9"/>
        </w:numPr>
        <w:spacing w:after="0" w:afterAutospacing="0" w:before="0" w:beforeAutospacing="0" w:lineRule="auto"/>
        <w:ind w:left="720" w:hanging="360"/>
      </w:pPr>
      <w:r w:rsidDel="00000000" w:rsidR="00000000" w:rsidRPr="00000000">
        <w:rPr>
          <w:b w:val="1"/>
          <w:rtl w:val="0"/>
        </w:rPr>
        <w:t xml:space="preserve">Peso:</w:t>
        <w:br w:type="textWrapping"/>
      </w:r>
      <w:r w:rsidDel="00000000" w:rsidR="00000000" w:rsidRPr="00000000">
        <w:rPr>
          <w:rtl w:val="0"/>
        </w:rPr>
        <w:t xml:space="preserve">Ingresa el peso del bovino en kilogramos. Este dato es importante para llevar un control del desarrollo y la salud del animal.</w:t>
      </w:r>
    </w:p>
    <w:p w:rsidR="00000000" w:rsidDel="00000000" w:rsidP="00000000" w:rsidRDefault="00000000" w:rsidRPr="00000000" w14:paraId="0000002D">
      <w:pPr>
        <w:numPr>
          <w:ilvl w:val="0"/>
          <w:numId w:val="9"/>
        </w:numPr>
        <w:spacing w:after="0" w:afterAutospacing="0" w:before="0" w:beforeAutospacing="0" w:lineRule="auto"/>
        <w:ind w:left="720" w:hanging="360"/>
      </w:pPr>
      <w:r w:rsidDel="00000000" w:rsidR="00000000" w:rsidRPr="00000000">
        <w:rPr>
          <w:b w:val="1"/>
          <w:rtl w:val="0"/>
        </w:rPr>
        <w:t xml:space="preserve">Nacida:</w:t>
        <w:br w:type="textWrapping"/>
      </w:r>
      <w:r w:rsidDel="00000000" w:rsidR="00000000" w:rsidRPr="00000000">
        <w:rPr>
          <w:rtl w:val="0"/>
        </w:rPr>
        <w:t xml:space="preserve">Escribe la fecha de nacimiento del bovino en el formato </w:t>
      </w:r>
      <w:r w:rsidDel="00000000" w:rsidR="00000000" w:rsidRPr="00000000">
        <w:rPr>
          <w:b w:val="1"/>
          <w:rtl w:val="0"/>
        </w:rPr>
        <w:t xml:space="preserve">Año-Mes-Día</w:t>
      </w:r>
      <w:r w:rsidDel="00000000" w:rsidR="00000000" w:rsidRPr="00000000">
        <w:rPr>
          <w:rtl w:val="0"/>
        </w:rPr>
        <w:t xml:space="preserve"> (por ejemplo: 2024-11-19). Esta fecha es clave para saber la edad y etapa de crecimiento del animal.</w:t>
      </w:r>
    </w:p>
    <w:p w:rsidR="00000000" w:rsidDel="00000000" w:rsidP="00000000" w:rsidRDefault="00000000" w:rsidRPr="00000000" w14:paraId="0000002E">
      <w:pPr>
        <w:numPr>
          <w:ilvl w:val="0"/>
          <w:numId w:val="9"/>
        </w:numPr>
        <w:spacing w:after="0" w:afterAutospacing="0" w:before="0" w:beforeAutospacing="0" w:lineRule="auto"/>
        <w:ind w:left="720" w:hanging="360"/>
      </w:pPr>
      <w:r w:rsidDel="00000000" w:rsidR="00000000" w:rsidRPr="00000000">
        <w:rPr>
          <w:b w:val="1"/>
          <w:rtl w:val="0"/>
        </w:rPr>
        <w:t xml:space="preserve">Categoría:</w:t>
        <w:br w:type="textWrapping"/>
      </w:r>
      <w:r w:rsidDel="00000000" w:rsidR="00000000" w:rsidRPr="00000000">
        <w:rPr>
          <w:rtl w:val="0"/>
        </w:rPr>
        <w:t xml:space="preserve">Indica el tipo de bovino. Por ejemplo:</w:t>
      </w:r>
    </w:p>
    <w:p w:rsidR="00000000" w:rsidDel="00000000" w:rsidP="00000000" w:rsidRDefault="00000000" w:rsidRPr="00000000" w14:paraId="0000002F">
      <w:pPr>
        <w:numPr>
          <w:ilvl w:val="1"/>
          <w:numId w:val="9"/>
        </w:numPr>
        <w:spacing w:after="0" w:afterAutospacing="0" w:before="0" w:beforeAutospacing="0" w:lineRule="auto"/>
        <w:ind w:left="1440" w:hanging="360"/>
      </w:pPr>
      <w:r w:rsidDel="00000000" w:rsidR="00000000" w:rsidRPr="00000000">
        <w:rPr>
          <w:b w:val="1"/>
          <w:rtl w:val="0"/>
        </w:rPr>
        <w:t xml:space="preserve">Ternero:</w:t>
      </w:r>
      <w:r w:rsidDel="00000000" w:rsidR="00000000" w:rsidRPr="00000000">
        <w:rPr>
          <w:rtl w:val="0"/>
        </w:rPr>
        <w:t xml:space="preserve"> Para animales jóvenes.</w:t>
      </w:r>
    </w:p>
    <w:p w:rsidR="00000000" w:rsidDel="00000000" w:rsidP="00000000" w:rsidRDefault="00000000" w:rsidRPr="00000000" w14:paraId="00000030">
      <w:pPr>
        <w:numPr>
          <w:ilvl w:val="1"/>
          <w:numId w:val="9"/>
        </w:numPr>
        <w:spacing w:after="0" w:afterAutospacing="0" w:before="0" w:beforeAutospacing="0" w:lineRule="auto"/>
        <w:ind w:left="1440" w:hanging="360"/>
      </w:pPr>
      <w:r w:rsidDel="00000000" w:rsidR="00000000" w:rsidRPr="00000000">
        <w:rPr>
          <w:b w:val="1"/>
          <w:rtl w:val="0"/>
        </w:rPr>
        <w:t xml:space="preserve">Vaca:</w:t>
      </w:r>
      <w:r w:rsidDel="00000000" w:rsidR="00000000" w:rsidRPr="00000000">
        <w:rPr>
          <w:rtl w:val="0"/>
        </w:rPr>
        <w:t xml:space="preserve"> Para animales adultos hembra.</w:t>
      </w:r>
    </w:p>
    <w:p w:rsidR="00000000" w:rsidDel="00000000" w:rsidP="00000000" w:rsidRDefault="00000000" w:rsidRPr="00000000" w14:paraId="00000031">
      <w:pPr>
        <w:numPr>
          <w:ilvl w:val="1"/>
          <w:numId w:val="9"/>
        </w:numPr>
        <w:spacing w:after="0" w:afterAutospacing="0" w:before="0" w:beforeAutospacing="0" w:lineRule="auto"/>
        <w:ind w:left="1440" w:hanging="360"/>
      </w:pPr>
      <w:r w:rsidDel="00000000" w:rsidR="00000000" w:rsidRPr="00000000">
        <w:rPr>
          <w:b w:val="1"/>
          <w:rtl w:val="0"/>
        </w:rPr>
        <w:t xml:space="preserve">Toro:</w:t>
      </w:r>
      <w:r w:rsidDel="00000000" w:rsidR="00000000" w:rsidRPr="00000000">
        <w:rPr>
          <w:rtl w:val="0"/>
        </w:rPr>
        <w:t xml:space="preserve"> Para animales adultos macho.</w:t>
      </w:r>
    </w:p>
    <w:p w:rsidR="00000000" w:rsidDel="00000000" w:rsidP="00000000" w:rsidRDefault="00000000" w:rsidRPr="00000000" w14:paraId="00000032">
      <w:pPr>
        <w:numPr>
          <w:ilvl w:val="0"/>
          <w:numId w:val="9"/>
        </w:numPr>
        <w:spacing w:after="0" w:afterAutospacing="0" w:before="0" w:beforeAutospacing="0" w:lineRule="auto"/>
        <w:ind w:left="720" w:hanging="360"/>
      </w:pPr>
      <w:r w:rsidDel="00000000" w:rsidR="00000000" w:rsidRPr="00000000">
        <w:rPr>
          <w:b w:val="1"/>
          <w:rtl w:val="0"/>
        </w:rPr>
        <w:t xml:space="preserve">Padre:</w:t>
        <w:br w:type="textWrapping"/>
      </w:r>
      <w:r w:rsidDel="00000000" w:rsidR="00000000" w:rsidRPr="00000000">
        <w:rPr>
          <w:rtl w:val="0"/>
        </w:rPr>
        <w:t xml:space="preserve">Escribe el nombre del padre del bovino. Esto es útil para llevar un registro genealógico de los animales.</w:t>
      </w:r>
    </w:p>
    <w:p w:rsidR="00000000" w:rsidDel="00000000" w:rsidP="00000000" w:rsidRDefault="00000000" w:rsidRPr="00000000" w14:paraId="00000033">
      <w:pPr>
        <w:numPr>
          <w:ilvl w:val="0"/>
          <w:numId w:val="9"/>
        </w:numPr>
        <w:spacing w:after="240" w:before="0" w:beforeAutospacing="0" w:lineRule="auto"/>
        <w:ind w:left="720" w:hanging="360"/>
      </w:pPr>
      <w:r w:rsidDel="00000000" w:rsidR="00000000" w:rsidRPr="00000000">
        <w:rPr>
          <w:b w:val="1"/>
          <w:rtl w:val="0"/>
        </w:rPr>
        <w:t xml:space="preserve">Madre:</w:t>
        <w:br w:type="textWrapping"/>
      </w:r>
      <w:r w:rsidDel="00000000" w:rsidR="00000000" w:rsidRPr="00000000">
        <w:rPr>
          <w:rtl w:val="0"/>
        </w:rPr>
        <w:t xml:space="preserve">Escribe el nombre de la madre del bovino. Al igual que el campo anterior, ayuda a mantener un control de las generaciones.</w:t>
      </w:r>
    </w:p>
    <w:p w:rsidR="00000000" w:rsidDel="00000000" w:rsidP="00000000" w:rsidRDefault="00000000" w:rsidRPr="00000000" w14:paraId="00000034">
      <w:pPr>
        <w:pStyle w:val="Heading4"/>
        <w:keepNext w:val="0"/>
        <w:keepLines w:val="0"/>
        <w:spacing w:after="40" w:before="240" w:lineRule="auto"/>
        <w:rPr>
          <w:rFonts w:ascii="Cambria" w:cs="Cambria" w:eastAsia="Cambria" w:hAnsi="Cambria"/>
          <w:i w:val="0"/>
          <w:color w:val="000000"/>
        </w:rPr>
      </w:pPr>
      <w:bookmarkStart w:colFirst="0" w:colLast="0" w:name="_heading=h.bk2rgg94tito" w:id="2"/>
      <w:bookmarkEnd w:id="2"/>
      <w:r w:rsidDel="00000000" w:rsidR="00000000" w:rsidRPr="00000000">
        <w:rPr>
          <w:rFonts w:ascii="Cambria" w:cs="Cambria" w:eastAsia="Cambria" w:hAnsi="Cambria"/>
          <w:i w:val="0"/>
          <w:color w:val="000000"/>
          <w:rtl w:val="0"/>
        </w:rPr>
        <w:t xml:space="preserve">Botón Confirmar (color azul):</w:t>
      </w:r>
    </w:p>
    <w:p w:rsidR="00000000" w:rsidDel="00000000" w:rsidP="00000000" w:rsidRDefault="00000000" w:rsidRPr="00000000" w14:paraId="00000035">
      <w:pPr>
        <w:spacing w:after="240" w:before="240" w:lineRule="auto"/>
        <w:rPr/>
      </w:pPr>
      <w:r w:rsidDel="00000000" w:rsidR="00000000" w:rsidRPr="00000000">
        <w:rPr>
          <w:rtl w:val="0"/>
        </w:rPr>
        <w:t xml:space="preserve">Una vez que completes todos los campos, haz clic en el botón </w:t>
      </w:r>
      <w:r w:rsidDel="00000000" w:rsidR="00000000" w:rsidRPr="00000000">
        <w:rPr>
          <w:b w:val="1"/>
          <w:rtl w:val="0"/>
        </w:rPr>
        <w:t xml:space="preserve">"Confirmar"</w:t>
      </w:r>
      <w:r w:rsidDel="00000000" w:rsidR="00000000" w:rsidRPr="00000000">
        <w:rPr>
          <w:rtl w:val="0"/>
        </w:rPr>
        <w:t xml:space="preserve">. Esto guardará la información del bovino en la base de datos. Si algún campo obligatorio está vacío, el sistema te lo indicará.</w:t>
      </w:r>
    </w:p>
    <w:p w:rsidR="00000000" w:rsidDel="00000000" w:rsidP="00000000" w:rsidRDefault="00000000" w:rsidRPr="00000000" w14:paraId="0000003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3"/>
        <w:keepNext w:val="0"/>
        <w:keepLines w:val="0"/>
        <w:spacing w:after="80" w:before="280" w:lineRule="auto"/>
        <w:rPr>
          <w:rFonts w:ascii="Cambria" w:cs="Cambria" w:eastAsia="Cambria" w:hAnsi="Cambria"/>
          <w:color w:val="000000"/>
          <w:sz w:val="26"/>
          <w:szCs w:val="26"/>
        </w:rPr>
      </w:pPr>
      <w:bookmarkStart w:colFirst="0" w:colLast="0" w:name="_heading=h.gpixakajbhl3" w:id="3"/>
      <w:bookmarkEnd w:id="3"/>
      <w:r w:rsidDel="00000000" w:rsidR="00000000" w:rsidRPr="00000000">
        <w:rPr>
          <w:rFonts w:ascii="Cambria" w:cs="Cambria" w:eastAsia="Cambria" w:hAnsi="Cambria"/>
          <w:color w:val="000000"/>
          <w:sz w:val="26"/>
          <w:szCs w:val="26"/>
          <w:rtl w:val="0"/>
        </w:rPr>
        <w:t xml:space="preserve">2. Tabla de Animales Registrados</w:t>
      </w:r>
    </w:p>
    <w:p w:rsidR="00000000" w:rsidDel="00000000" w:rsidP="00000000" w:rsidRDefault="00000000" w:rsidRPr="00000000" w14:paraId="00000038">
      <w:pPr>
        <w:spacing w:after="240" w:before="240" w:lineRule="auto"/>
        <w:rPr/>
      </w:pPr>
      <w:r w:rsidDel="00000000" w:rsidR="00000000" w:rsidRPr="00000000">
        <w:rPr>
          <w:rtl w:val="0"/>
        </w:rPr>
        <w:t xml:space="preserve">Después de registrar un bovino, aparecerá en la </w:t>
      </w:r>
      <w:r w:rsidDel="00000000" w:rsidR="00000000" w:rsidRPr="00000000">
        <w:rPr>
          <w:b w:val="1"/>
          <w:rtl w:val="0"/>
        </w:rPr>
        <w:t xml:space="preserve">tabla de animales registrados</w:t>
      </w:r>
      <w:r w:rsidDel="00000000" w:rsidR="00000000" w:rsidRPr="00000000">
        <w:rPr>
          <w:rtl w:val="0"/>
        </w:rPr>
        <w:t xml:space="preserve"> que se encuentra debajo del formulario. La tabla muestra información detallada de cada animal, organizada en columnas:</w:t>
      </w:r>
    </w:p>
    <w:p w:rsidR="00000000" w:rsidDel="00000000" w:rsidP="00000000" w:rsidRDefault="00000000" w:rsidRPr="00000000" w14:paraId="00000039">
      <w:pPr>
        <w:numPr>
          <w:ilvl w:val="0"/>
          <w:numId w:val="7"/>
        </w:numPr>
        <w:spacing w:after="0" w:afterAutospacing="0" w:before="240" w:lineRule="auto"/>
        <w:ind w:left="720" w:hanging="360"/>
      </w:pPr>
      <w:r w:rsidDel="00000000" w:rsidR="00000000" w:rsidRPr="00000000">
        <w:rPr>
          <w:b w:val="1"/>
          <w:rtl w:val="0"/>
        </w:rPr>
        <w:t xml:space="preserve">ID:</w:t>
        <w:br w:type="textWrapping"/>
      </w:r>
      <w:r w:rsidDel="00000000" w:rsidR="00000000" w:rsidRPr="00000000">
        <w:rPr>
          <w:rtl w:val="0"/>
        </w:rPr>
        <w:t xml:space="preserve">Es el número único de identificación asignado automáticamente a cada registro.</w:t>
      </w:r>
    </w:p>
    <w:p w:rsidR="00000000" w:rsidDel="00000000" w:rsidP="00000000" w:rsidRDefault="00000000" w:rsidRPr="00000000" w14:paraId="0000003A">
      <w:pPr>
        <w:numPr>
          <w:ilvl w:val="0"/>
          <w:numId w:val="7"/>
        </w:numPr>
        <w:spacing w:after="0" w:afterAutospacing="0" w:before="0" w:beforeAutospacing="0" w:lineRule="auto"/>
        <w:ind w:left="720" w:hanging="360"/>
      </w:pPr>
      <w:r w:rsidDel="00000000" w:rsidR="00000000" w:rsidRPr="00000000">
        <w:rPr>
          <w:b w:val="1"/>
          <w:rtl w:val="0"/>
        </w:rPr>
        <w:t xml:space="preserve">Número Crotal:</w:t>
        <w:br w:type="textWrapping"/>
      </w:r>
      <w:r w:rsidDel="00000000" w:rsidR="00000000" w:rsidRPr="00000000">
        <w:rPr>
          <w:rtl w:val="0"/>
        </w:rPr>
        <w:t xml:space="preserve">Número identificador colocado en la oreja del bovino para un control visual rápido.</w:t>
      </w:r>
    </w:p>
    <w:p w:rsidR="00000000" w:rsidDel="00000000" w:rsidP="00000000" w:rsidRDefault="00000000" w:rsidRPr="00000000" w14:paraId="0000003B">
      <w:pPr>
        <w:numPr>
          <w:ilvl w:val="0"/>
          <w:numId w:val="7"/>
        </w:numPr>
        <w:spacing w:after="0" w:afterAutospacing="0" w:before="0" w:beforeAutospacing="0" w:lineRule="auto"/>
        <w:ind w:left="720" w:hanging="360"/>
      </w:pPr>
      <w:r w:rsidDel="00000000" w:rsidR="00000000" w:rsidRPr="00000000">
        <w:rPr>
          <w:b w:val="1"/>
          <w:rtl w:val="0"/>
        </w:rPr>
        <w:t xml:space="preserve">DIIO:</w:t>
        <w:br w:type="textWrapping"/>
      </w:r>
      <w:r w:rsidDel="00000000" w:rsidR="00000000" w:rsidRPr="00000000">
        <w:rPr>
          <w:rtl w:val="0"/>
        </w:rPr>
        <w:t xml:space="preserve">Muestra el número adicional de identificación si fue ingresado.</w:t>
      </w:r>
    </w:p>
    <w:p w:rsidR="00000000" w:rsidDel="00000000" w:rsidP="00000000" w:rsidRDefault="00000000" w:rsidRPr="00000000" w14:paraId="0000003C">
      <w:pPr>
        <w:numPr>
          <w:ilvl w:val="0"/>
          <w:numId w:val="7"/>
        </w:numPr>
        <w:spacing w:after="0" w:afterAutospacing="0" w:before="0" w:beforeAutospacing="0" w:lineRule="auto"/>
        <w:ind w:left="720" w:hanging="360"/>
      </w:pPr>
      <w:r w:rsidDel="00000000" w:rsidR="00000000" w:rsidRPr="00000000">
        <w:rPr>
          <w:b w:val="1"/>
          <w:rtl w:val="0"/>
        </w:rPr>
        <w:t xml:space="preserve">Nombre:</w:t>
        <w:br w:type="textWrapping"/>
      </w:r>
      <w:r w:rsidDel="00000000" w:rsidR="00000000" w:rsidRPr="00000000">
        <w:rPr>
          <w:rtl w:val="0"/>
        </w:rPr>
        <w:t xml:space="preserve">El nombre del animal registrado. Te ayudará a buscar y reconocer rápidamente a cada bovino.</w:t>
      </w:r>
    </w:p>
    <w:p w:rsidR="00000000" w:rsidDel="00000000" w:rsidP="00000000" w:rsidRDefault="00000000" w:rsidRPr="00000000" w14:paraId="0000003D">
      <w:pPr>
        <w:numPr>
          <w:ilvl w:val="0"/>
          <w:numId w:val="7"/>
        </w:numPr>
        <w:spacing w:after="0" w:afterAutospacing="0" w:before="0" w:beforeAutospacing="0" w:lineRule="auto"/>
        <w:ind w:left="720" w:hanging="360"/>
      </w:pPr>
      <w:r w:rsidDel="00000000" w:rsidR="00000000" w:rsidRPr="00000000">
        <w:rPr>
          <w:b w:val="1"/>
          <w:rtl w:val="0"/>
        </w:rPr>
        <w:t xml:space="preserve">Peso:</w:t>
        <w:br w:type="textWrapping"/>
      </w:r>
      <w:r w:rsidDel="00000000" w:rsidR="00000000" w:rsidRPr="00000000">
        <w:rPr>
          <w:rtl w:val="0"/>
        </w:rPr>
        <w:t xml:space="preserve">Muestra el peso actual del bovino en kilogramos. Es útil para monitorear el crecimiento o desarrollo.</w:t>
      </w:r>
    </w:p>
    <w:p w:rsidR="00000000" w:rsidDel="00000000" w:rsidP="00000000" w:rsidRDefault="00000000" w:rsidRPr="00000000" w14:paraId="0000003E">
      <w:pPr>
        <w:numPr>
          <w:ilvl w:val="0"/>
          <w:numId w:val="7"/>
        </w:numPr>
        <w:spacing w:after="0" w:afterAutospacing="0" w:before="0" w:beforeAutospacing="0" w:lineRule="auto"/>
        <w:ind w:left="720" w:hanging="360"/>
      </w:pPr>
      <w:r w:rsidDel="00000000" w:rsidR="00000000" w:rsidRPr="00000000">
        <w:rPr>
          <w:b w:val="1"/>
          <w:rtl w:val="0"/>
        </w:rPr>
        <w:t xml:space="preserve">Nacimiento:</w:t>
        <w:br w:type="textWrapping"/>
      </w:r>
      <w:r w:rsidDel="00000000" w:rsidR="00000000" w:rsidRPr="00000000">
        <w:rPr>
          <w:rtl w:val="0"/>
        </w:rPr>
        <w:t xml:space="preserve">Indica la fecha de nacimiento del bovino en formato Año-Mes-Día. Esto ayuda a determinar la edad del animal.</w:t>
      </w:r>
    </w:p>
    <w:p w:rsidR="00000000" w:rsidDel="00000000" w:rsidP="00000000" w:rsidRDefault="00000000" w:rsidRPr="00000000" w14:paraId="0000003F">
      <w:pPr>
        <w:numPr>
          <w:ilvl w:val="0"/>
          <w:numId w:val="7"/>
        </w:numPr>
        <w:spacing w:after="0" w:afterAutospacing="0" w:before="0" w:beforeAutospacing="0" w:lineRule="auto"/>
        <w:ind w:left="720" w:hanging="360"/>
      </w:pPr>
      <w:r w:rsidDel="00000000" w:rsidR="00000000" w:rsidRPr="00000000">
        <w:rPr>
          <w:b w:val="1"/>
          <w:rtl w:val="0"/>
        </w:rPr>
        <w:t xml:space="preserve">Categoría:</w:t>
        <w:br w:type="textWrapping"/>
      </w:r>
      <w:r w:rsidDel="00000000" w:rsidR="00000000" w:rsidRPr="00000000">
        <w:rPr>
          <w:rtl w:val="0"/>
        </w:rPr>
        <w:t xml:space="preserve">Tipo de bovino registrado, como </w:t>
      </w:r>
      <w:r w:rsidDel="00000000" w:rsidR="00000000" w:rsidRPr="00000000">
        <w:rPr>
          <w:b w:val="1"/>
          <w:rtl w:val="0"/>
        </w:rPr>
        <w:t xml:space="preserve">ternero</w:t>
      </w:r>
      <w:r w:rsidDel="00000000" w:rsidR="00000000" w:rsidRPr="00000000">
        <w:rPr>
          <w:rtl w:val="0"/>
        </w:rPr>
        <w:t xml:space="preserve">, </w:t>
      </w:r>
      <w:r w:rsidDel="00000000" w:rsidR="00000000" w:rsidRPr="00000000">
        <w:rPr>
          <w:b w:val="1"/>
          <w:rtl w:val="0"/>
        </w:rPr>
        <w:t xml:space="preserve">vaca</w:t>
      </w:r>
      <w:r w:rsidDel="00000000" w:rsidR="00000000" w:rsidRPr="00000000">
        <w:rPr>
          <w:rtl w:val="0"/>
        </w:rPr>
        <w:t xml:space="preserve"> o </w:t>
      </w:r>
      <w:r w:rsidDel="00000000" w:rsidR="00000000" w:rsidRPr="00000000">
        <w:rPr>
          <w:b w:val="1"/>
          <w:rtl w:val="0"/>
        </w:rPr>
        <w:t xml:space="preserve">toro</w:t>
      </w:r>
      <w:r w:rsidDel="00000000" w:rsidR="00000000" w:rsidRPr="00000000">
        <w:rPr>
          <w:rtl w:val="0"/>
        </w:rPr>
        <w:t xml:space="preserve">. Esto facilita la clasificación de los animales según su etapa de vida o función.</w:t>
      </w:r>
    </w:p>
    <w:p w:rsidR="00000000" w:rsidDel="00000000" w:rsidP="00000000" w:rsidRDefault="00000000" w:rsidRPr="00000000" w14:paraId="00000040">
      <w:pPr>
        <w:numPr>
          <w:ilvl w:val="0"/>
          <w:numId w:val="7"/>
        </w:numPr>
        <w:spacing w:after="240" w:before="0" w:beforeAutospacing="0" w:lineRule="auto"/>
        <w:ind w:left="720" w:hanging="360"/>
      </w:pPr>
      <w:r w:rsidDel="00000000" w:rsidR="00000000" w:rsidRPr="00000000">
        <w:rPr>
          <w:b w:val="1"/>
          <w:rtl w:val="0"/>
        </w:rPr>
        <w:t xml:space="preserve">Padre y Madre:</w:t>
        <w:br w:type="textWrapping"/>
      </w:r>
      <w:r w:rsidDel="00000000" w:rsidR="00000000" w:rsidRPr="00000000">
        <w:rPr>
          <w:rtl w:val="0"/>
        </w:rPr>
        <w:t xml:space="preserve">Muestran los nombres de los padres del bovino, ayudando a mantener un historial genealógico.</w:t>
      </w:r>
    </w:p>
    <w:p w:rsidR="00000000" w:rsidDel="00000000" w:rsidP="00000000" w:rsidRDefault="00000000" w:rsidRPr="00000000" w14:paraId="0000004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3"/>
        <w:keepNext w:val="0"/>
        <w:keepLines w:val="0"/>
        <w:spacing w:after="80" w:before="280" w:lineRule="auto"/>
        <w:rPr>
          <w:rFonts w:ascii="Cambria" w:cs="Cambria" w:eastAsia="Cambria" w:hAnsi="Cambria"/>
          <w:color w:val="000000"/>
          <w:sz w:val="26"/>
          <w:szCs w:val="26"/>
        </w:rPr>
      </w:pPr>
      <w:bookmarkStart w:colFirst="0" w:colLast="0" w:name="_heading=h.rdeerkc5d5a1" w:id="4"/>
      <w:bookmarkEnd w:id="4"/>
      <w:r w:rsidDel="00000000" w:rsidR="00000000" w:rsidRPr="00000000">
        <w:rPr>
          <w:rFonts w:ascii="Cambria" w:cs="Cambria" w:eastAsia="Cambria" w:hAnsi="Cambria"/>
          <w:color w:val="000000"/>
          <w:sz w:val="26"/>
          <w:szCs w:val="26"/>
          <w:rtl w:val="0"/>
        </w:rPr>
        <w:t xml:space="preserve">3. Botones en la Tabla</w:t>
      </w:r>
    </w:p>
    <w:p w:rsidR="00000000" w:rsidDel="00000000" w:rsidP="00000000" w:rsidRDefault="00000000" w:rsidRPr="00000000" w14:paraId="00000043">
      <w:pPr>
        <w:spacing w:after="240" w:before="240" w:lineRule="auto"/>
        <w:rPr/>
      </w:pPr>
      <w:r w:rsidDel="00000000" w:rsidR="00000000" w:rsidRPr="00000000">
        <w:rPr>
          <w:rtl w:val="0"/>
        </w:rPr>
        <w:t xml:space="preserve">Cada fila de la tabla cuenta con dos botones que permiten realizar acciones específicas:</w:t>
      </w:r>
    </w:p>
    <w:p w:rsidR="00000000" w:rsidDel="00000000" w:rsidP="00000000" w:rsidRDefault="00000000" w:rsidRPr="00000000" w14:paraId="00000044">
      <w:pPr>
        <w:numPr>
          <w:ilvl w:val="0"/>
          <w:numId w:val="11"/>
        </w:numPr>
        <w:spacing w:after="0" w:afterAutospacing="0" w:before="240" w:lineRule="auto"/>
        <w:ind w:left="720" w:hanging="360"/>
      </w:pPr>
      <w:r w:rsidDel="00000000" w:rsidR="00000000" w:rsidRPr="00000000">
        <w:rPr>
          <w:b w:val="1"/>
          <w:rtl w:val="0"/>
        </w:rPr>
        <w:t xml:space="preserve">Detalles (botón azul):</w:t>
      </w:r>
    </w:p>
    <w:p w:rsidR="00000000" w:rsidDel="00000000" w:rsidP="00000000" w:rsidRDefault="00000000" w:rsidRPr="00000000" w14:paraId="00000045">
      <w:pPr>
        <w:numPr>
          <w:ilvl w:val="1"/>
          <w:numId w:val="11"/>
        </w:numPr>
        <w:spacing w:after="0" w:afterAutospacing="0" w:before="0" w:beforeAutospacing="0" w:lineRule="auto"/>
        <w:ind w:left="1440" w:hanging="360"/>
      </w:pPr>
      <w:r w:rsidDel="00000000" w:rsidR="00000000" w:rsidRPr="00000000">
        <w:rPr>
          <w:rtl w:val="0"/>
        </w:rPr>
        <w:t xml:space="preserve">Al hacer clic en este botón, se mostrará información más completa y detallada del bovino seleccionado.</w:t>
      </w:r>
    </w:p>
    <w:p w:rsidR="00000000" w:rsidDel="00000000" w:rsidP="00000000" w:rsidRDefault="00000000" w:rsidRPr="00000000" w14:paraId="00000046">
      <w:pPr>
        <w:numPr>
          <w:ilvl w:val="1"/>
          <w:numId w:val="11"/>
        </w:numPr>
        <w:spacing w:after="0" w:afterAutospacing="0" w:before="0" w:beforeAutospacing="0" w:lineRule="auto"/>
        <w:ind w:left="1440" w:hanging="360"/>
      </w:pPr>
      <w:r w:rsidDel="00000000" w:rsidR="00000000" w:rsidRPr="00000000">
        <w:rPr>
          <w:rtl w:val="0"/>
        </w:rPr>
        <w:t xml:space="preserve">Es útil si necesitas verificar los datos registrados o si quieres revisar información adicional como su historial o características particulares.</w:t>
      </w:r>
    </w:p>
    <w:p w:rsidR="00000000" w:rsidDel="00000000" w:rsidP="00000000" w:rsidRDefault="00000000" w:rsidRPr="00000000" w14:paraId="00000047">
      <w:pPr>
        <w:numPr>
          <w:ilvl w:val="0"/>
          <w:numId w:val="11"/>
        </w:numPr>
        <w:spacing w:after="0" w:afterAutospacing="0" w:before="0" w:beforeAutospacing="0" w:lineRule="auto"/>
        <w:ind w:left="720" w:hanging="360"/>
      </w:pPr>
      <w:r w:rsidDel="00000000" w:rsidR="00000000" w:rsidRPr="00000000">
        <w:rPr>
          <w:b w:val="1"/>
          <w:rtl w:val="0"/>
        </w:rPr>
        <w:t xml:space="preserve">Eliminar (botón rojo):</w:t>
      </w:r>
    </w:p>
    <w:p w:rsidR="00000000" w:rsidDel="00000000" w:rsidP="00000000" w:rsidRDefault="00000000" w:rsidRPr="00000000" w14:paraId="00000048">
      <w:pPr>
        <w:numPr>
          <w:ilvl w:val="1"/>
          <w:numId w:val="11"/>
        </w:numPr>
        <w:spacing w:after="0" w:afterAutospacing="0" w:before="0" w:beforeAutospacing="0" w:lineRule="auto"/>
        <w:ind w:left="1440" w:hanging="360"/>
      </w:pPr>
      <w:r w:rsidDel="00000000" w:rsidR="00000000" w:rsidRPr="00000000">
        <w:rPr>
          <w:rtl w:val="0"/>
        </w:rPr>
        <w:t xml:space="preserve">Al hacer clic en este botón, el sistema eliminará el registro del bovino seleccionado.</w:t>
      </w:r>
    </w:p>
    <w:p w:rsidR="00000000" w:rsidDel="00000000" w:rsidP="00000000" w:rsidRDefault="00000000" w:rsidRPr="00000000" w14:paraId="00000049">
      <w:pPr>
        <w:numPr>
          <w:ilvl w:val="1"/>
          <w:numId w:val="11"/>
        </w:numPr>
        <w:spacing w:after="240" w:before="0" w:beforeAutospacing="0" w:lineRule="auto"/>
        <w:ind w:left="1440" w:hanging="360"/>
      </w:pPr>
      <w:r w:rsidDel="00000000" w:rsidR="00000000" w:rsidRPr="00000000">
        <w:rPr>
          <w:b w:val="1"/>
          <w:rtl w:val="0"/>
        </w:rPr>
        <w:t xml:space="preserve">¡Atención!</w:t>
      </w:r>
      <w:r w:rsidDel="00000000" w:rsidR="00000000" w:rsidRPr="00000000">
        <w:rPr>
          <w:rtl w:val="0"/>
        </w:rPr>
        <w:t xml:space="preserve"> Esta acción es permanente y no se puede deshacer. Si eliminas un registro por error, tendrás que ingresar nuevamente toda la información del bovino.</w:t>
      </w:r>
    </w:p>
    <w:p w:rsidR="00000000" w:rsidDel="00000000" w:rsidP="00000000" w:rsidRDefault="00000000" w:rsidRPr="00000000" w14:paraId="0000004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3"/>
        <w:keepNext w:val="0"/>
        <w:keepLines w:val="0"/>
        <w:spacing w:after="80" w:before="280" w:lineRule="auto"/>
        <w:rPr>
          <w:rFonts w:ascii="Cambria" w:cs="Cambria" w:eastAsia="Cambria" w:hAnsi="Cambria"/>
          <w:color w:val="000000"/>
          <w:sz w:val="26"/>
          <w:szCs w:val="26"/>
        </w:rPr>
      </w:pPr>
      <w:bookmarkStart w:colFirst="0" w:colLast="0" w:name="_heading=h.p360qgskgfg3" w:id="5"/>
      <w:bookmarkEnd w:id="5"/>
      <w:r w:rsidDel="00000000" w:rsidR="00000000" w:rsidRPr="00000000">
        <w:rPr>
          <w:rFonts w:ascii="Cambria" w:cs="Cambria" w:eastAsia="Cambria" w:hAnsi="Cambria"/>
          <w:color w:val="000000"/>
          <w:sz w:val="26"/>
          <w:szCs w:val="26"/>
          <w:rtl w:val="0"/>
        </w:rPr>
        <w:t xml:space="preserve">Pasos para Registrar y Gestionar Bovinos</w:t>
      </w:r>
    </w:p>
    <w:p w:rsidR="00000000" w:rsidDel="00000000" w:rsidP="00000000" w:rsidRDefault="00000000" w:rsidRPr="00000000" w14:paraId="0000004C">
      <w:pPr>
        <w:numPr>
          <w:ilvl w:val="0"/>
          <w:numId w:val="16"/>
        </w:numPr>
        <w:spacing w:after="0" w:afterAutospacing="0" w:before="240" w:lineRule="auto"/>
        <w:ind w:left="720" w:hanging="360"/>
      </w:pPr>
      <w:r w:rsidDel="00000000" w:rsidR="00000000" w:rsidRPr="00000000">
        <w:rPr>
          <w:rtl w:val="0"/>
        </w:rPr>
        <w:t xml:space="preserve">Completa el formulario con la información del bovino (nombre, peso, fecha, etc.).</w:t>
      </w:r>
    </w:p>
    <w:p w:rsidR="00000000" w:rsidDel="00000000" w:rsidP="00000000" w:rsidRDefault="00000000" w:rsidRPr="00000000" w14:paraId="0000004D">
      <w:pPr>
        <w:numPr>
          <w:ilvl w:val="0"/>
          <w:numId w:val="16"/>
        </w:numPr>
        <w:spacing w:after="0" w:afterAutospacing="0" w:before="0" w:beforeAutospacing="0" w:lineRule="auto"/>
        <w:ind w:left="720" w:hanging="360"/>
      </w:pPr>
      <w:r w:rsidDel="00000000" w:rsidR="00000000" w:rsidRPr="00000000">
        <w:rPr>
          <w:rtl w:val="0"/>
        </w:rPr>
        <w:t xml:space="preserve">Sube una foto si lo deseas (opcional).</w:t>
      </w:r>
    </w:p>
    <w:p w:rsidR="00000000" w:rsidDel="00000000" w:rsidP="00000000" w:rsidRDefault="00000000" w:rsidRPr="00000000" w14:paraId="0000004E">
      <w:pPr>
        <w:numPr>
          <w:ilvl w:val="0"/>
          <w:numId w:val="16"/>
        </w:numPr>
        <w:spacing w:after="0" w:afterAutospacing="0" w:before="0" w:beforeAutospacing="0" w:lineRule="auto"/>
        <w:ind w:left="720" w:hanging="360"/>
      </w:pPr>
      <w:r w:rsidDel="00000000" w:rsidR="00000000" w:rsidRPr="00000000">
        <w:rPr>
          <w:rtl w:val="0"/>
        </w:rPr>
        <w:t xml:space="preserve">Haz clic en el botón </w:t>
      </w:r>
      <w:r w:rsidDel="00000000" w:rsidR="00000000" w:rsidRPr="00000000">
        <w:rPr>
          <w:b w:val="1"/>
          <w:rtl w:val="0"/>
        </w:rPr>
        <w:t xml:space="preserve">"Confirmar"</w:t>
      </w:r>
      <w:r w:rsidDel="00000000" w:rsidR="00000000" w:rsidRPr="00000000">
        <w:rPr>
          <w:rtl w:val="0"/>
        </w:rPr>
        <w:t xml:space="preserve"> para guardar el registro.</w:t>
      </w:r>
    </w:p>
    <w:p w:rsidR="00000000" w:rsidDel="00000000" w:rsidP="00000000" w:rsidRDefault="00000000" w:rsidRPr="00000000" w14:paraId="0000004F">
      <w:pPr>
        <w:numPr>
          <w:ilvl w:val="0"/>
          <w:numId w:val="16"/>
        </w:numPr>
        <w:spacing w:after="0" w:afterAutospacing="0" w:before="0" w:beforeAutospacing="0" w:lineRule="auto"/>
        <w:ind w:left="720" w:hanging="360"/>
      </w:pPr>
      <w:r w:rsidDel="00000000" w:rsidR="00000000" w:rsidRPr="00000000">
        <w:rPr>
          <w:rtl w:val="0"/>
        </w:rPr>
        <w:t xml:space="preserve">Revisa el listado de bovinos registrados en la tabla.</w:t>
      </w:r>
    </w:p>
    <w:p w:rsidR="00000000" w:rsidDel="00000000" w:rsidP="00000000" w:rsidRDefault="00000000" w:rsidRPr="00000000" w14:paraId="00000050">
      <w:pPr>
        <w:numPr>
          <w:ilvl w:val="0"/>
          <w:numId w:val="16"/>
        </w:numPr>
        <w:spacing w:after="0" w:afterAutospacing="0" w:before="0" w:beforeAutospacing="0" w:lineRule="auto"/>
        <w:ind w:left="720" w:hanging="360"/>
      </w:pPr>
      <w:r w:rsidDel="00000000" w:rsidR="00000000" w:rsidRPr="00000000">
        <w:rPr>
          <w:rtl w:val="0"/>
        </w:rPr>
        <w:t xml:space="preserve">Si necesitas más información, haz clic en </w:t>
      </w:r>
      <w:r w:rsidDel="00000000" w:rsidR="00000000" w:rsidRPr="00000000">
        <w:rPr>
          <w:b w:val="1"/>
          <w:rtl w:val="0"/>
        </w:rPr>
        <w:t xml:space="preserve">"Detalles"</w:t>
      </w:r>
      <w:r w:rsidDel="00000000" w:rsidR="00000000" w:rsidRPr="00000000">
        <w:rPr>
          <w:rtl w:val="0"/>
        </w:rPr>
        <w:t xml:space="preserve">.</w:t>
      </w:r>
    </w:p>
    <w:p w:rsidR="00000000" w:rsidDel="00000000" w:rsidP="00000000" w:rsidRDefault="00000000" w:rsidRPr="00000000" w14:paraId="00000051">
      <w:pPr>
        <w:numPr>
          <w:ilvl w:val="0"/>
          <w:numId w:val="16"/>
        </w:numPr>
        <w:spacing w:after="240" w:before="0" w:beforeAutospacing="0" w:lineRule="auto"/>
        <w:ind w:left="720" w:hanging="360"/>
      </w:pPr>
      <w:r w:rsidDel="00000000" w:rsidR="00000000" w:rsidRPr="00000000">
        <w:rPr>
          <w:rtl w:val="0"/>
        </w:rPr>
        <w:t xml:space="preserve">Si deseas borrar un bovino, haz clic en </w:t>
      </w:r>
      <w:r w:rsidDel="00000000" w:rsidR="00000000" w:rsidRPr="00000000">
        <w:rPr>
          <w:b w:val="1"/>
          <w:rtl w:val="0"/>
        </w:rPr>
        <w:t xml:space="preserve">"Eliminar"</w:t>
      </w:r>
      <w:r w:rsidDel="00000000" w:rsidR="00000000" w:rsidRPr="00000000">
        <w:rPr>
          <w:rtl w:val="0"/>
        </w:rPr>
        <w:t xml:space="preserve">.</w:t>
      </w:r>
    </w:p>
    <w:p w:rsidR="00000000" w:rsidDel="00000000" w:rsidP="00000000" w:rsidRDefault="00000000" w:rsidRPr="00000000" w14:paraId="00000052">
      <w:pPr>
        <w:spacing w:after="240" w:before="240" w:lineRule="auto"/>
        <w:ind w:left="720" w:firstLine="0"/>
        <w:rPr/>
      </w:pPr>
      <w:r w:rsidDel="00000000" w:rsidR="00000000" w:rsidRPr="00000000">
        <w:rPr>
          <w:rtl w:val="0"/>
        </w:rPr>
      </w:r>
    </w:p>
    <w:p w:rsidR="00000000" w:rsidDel="00000000" w:rsidP="00000000" w:rsidRDefault="00000000" w:rsidRPr="00000000" w14:paraId="00000053">
      <w:pPr>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5. Detalles del Animal</w:t>
      </w:r>
    </w:p>
    <w:p w:rsidR="00000000" w:rsidDel="00000000" w:rsidP="00000000" w:rsidRDefault="00000000" w:rsidRPr="00000000" w14:paraId="00000054">
      <w:pPr>
        <w:spacing w:after="240" w:before="240" w:lineRule="auto"/>
        <w:ind w:left="0" w:firstLine="0"/>
        <w:rPr>
          <w:b w:val="1"/>
          <w:sz w:val="26"/>
          <w:szCs w:val="26"/>
        </w:rPr>
      </w:pPr>
      <w:r w:rsidDel="00000000" w:rsidR="00000000" w:rsidRPr="00000000">
        <w:rPr>
          <w:rtl w:val="0"/>
        </w:rPr>
        <w:t xml:space="preserve"> </w:t>
      </w:r>
      <w:r w:rsidDel="00000000" w:rsidR="00000000" w:rsidRPr="00000000">
        <w:rPr>
          <w:b w:val="1"/>
          <w:sz w:val="26"/>
          <w:szCs w:val="26"/>
          <w:rtl w:val="0"/>
        </w:rPr>
        <w:t xml:space="preserve">Datos del Animal</w:t>
      </w:r>
    </w:p>
    <w:p w:rsidR="00000000" w:rsidDel="00000000" w:rsidP="00000000" w:rsidRDefault="00000000" w:rsidRPr="00000000" w14:paraId="00000055">
      <w:pPr>
        <w:numPr>
          <w:ilvl w:val="0"/>
          <w:numId w:val="3"/>
        </w:numPr>
        <w:spacing w:after="0" w:afterAutospacing="0" w:before="240" w:lineRule="auto"/>
        <w:ind w:left="720" w:hanging="360"/>
      </w:pPr>
      <w:r w:rsidDel="00000000" w:rsidR="00000000" w:rsidRPr="00000000">
        <w:rPr>
          <w:b w:val="1"/>
          <w:rtl w:val="0"/>
        </w:rPr>
        <w:t xml:space="preserve">Descripción</w:t>
      </w:r>
      <w:r w:rsidDel="00000000" w:rsidR="00000000" w:rsidRPr="00000000">
        <w:rPr>
          <w:rtl w:val="0"/>
        </w:rPr>
        <w:t xml:space="preserve">: Aquí se almacenan los detalles identificativos del animal y de sus padres.</w:t>
      </w:r>
    </w:p>
    <w:p w:rsidR="00000000" w:rsidDel="00000000" w:rsidP="00000000" w:rsidRDefault="00000000" w:rsidRPr="00000000" w14:paraId="00000056">
      <w:pPr>
        <w:numPr>
          <w:ilvl w:val="0"/>
          <w:numId w:val="3"/>
        </w:numPr>
        <w:spacing w:after="0" w:afterAutospacing="0" w:before="0" w:beforeAutospacing="0" w:lineRule="auto"/>
        <w:ind w:left="720" w:hanging="360"/>
      </w:pPr>
      <w:r w:rsidDel="00000000" w:rsidR="00000000" w:rsidRPr="00000000">
        <w:rPr>
          <w:b w:val="1"/>
          <w:rtl w:val="0"/>
        </w:rPr>
        <w:t xml:space="preserve">Campos</w:t>
      </w:r>
      <w:r w:rsidDel="00000000" w:rsidR="00000000" w:rsidRPr="00000000">
        <w:rPr>
          <w:rtl w:val="0"/>
        </w:rPr>
        <w:t xml:space="preserve">:</w:t>
      </w:r>
    </w:p>
    <w:p w:rsidR="00000000" w:rsidDel="00000000" w:rsidP="00000000" w:rsidRDefault="00000000" w:rsidRPr="00000000" w14:paraId="00000057">
      <w:pPr>
        <w:numPr>
          <w:ilvl w:val="1"/>
          <w:numId w:val="3"/>
        </w:numPr>
        <w:spacing w:after="0" w:afterAutospacing="0" w:before="0" w:beforeAutospacing="0" w:lineRule="auto"/>
        <w:ind w:left="1440" w:hanging="360"/>
      </w:pPr>
      <w:r w:rsidDel="00000000" w:rsidR="00000000" w:rsidRPr="00000000">
        <w:rPr>
          <w:b w:val="1"/>
          <w:rtl w:val="0"/>
        </w:rPr>
        <w:t xml:space="preserve">ID</w:t>
      </w:r>
      <w:r w:rsidDel="00000000" w:rsidR="00000000" w:rsidRPr="00000000">
        <w:rPr>
          <w:rtl w:val="0"/>
        </w:rPr>
        <w:t xml:space="preserve">: Identificador único del animal en el sistema.</w:t>
      </w:r>
    </w:p>
    <w:p w:rsidR="00000000" w:rsidDel="00000000" w:rsidP="00000000" w:rsidRDefault="00000000" w:rsidRPr="00000000" w14:paraId="00000058">
      <w:pPr>
        <w:numPr>
          <w:ilvl w:val="1"/>
          <w:numId w:val="3"/>
        </w:numPr>
        <w:spacing w:after="0" w:afterAutospacing="0" w:before="0" w:beforeAutospacing="0" w:lineRule="auto"/>
        <w:ind w:left="1440" w:hanging="360"/>
      </w:pPr>
      <w:r w:rsidDel="00000000" w:rsidR="00000000" w:rsidRPr="00000000">
        <w:rPr>
          <w:b w:val="1"/>
          <w:rtl w:val="0"/>
        </w:rPr>
        <w:t xml:space="preserve">Número Crotal</w:t>
      </w:r>
      <w:r w:rsidDel="00000000" w:rsidR="00000000" w:rsidRPr="00000000">
        <w:rPr>
          <w:rtl w:val="0"/>
        </w:rPr>
        <w:t xml:space="preserve">: Número de identificación del animal, utilizado para el registro en el ganado.</w:t>
      </w:r>
    </w:p>
    <w:p w:rsidR="00000000" w:rsidDel="00000000" w:rsidP="00000000" w:rsidRDefault="00000000" w:rsidRPr="00000000" w14:paraId="00000059">
      <w:pPr>
        <w:numPr>
          <w:ilvl w:val="1"/>
          <w:numId w:val="3"/>
        </w:numPr>
        <w:spacing w:after="0" w:afterAutospacing="0" w:before="0" w:beforeAutospacing="0" w:lineRule="auto"/>
        <w:ind w:left="1440" w:hanging="360"/>
      </w:pPr>
      <w:r w:rsidDel="00000000" w:rsidR="00000000" w:rsidRPr="00000000">
        <w:rPr>
          <w:b w:val="1"/>
          <w:rtl w:val="0"/>
        </w:rPr>
        <w:t xml:space="preserve">DIIO</w:t>
      </w:r>
      <w:r w:rsidDel="00000000" w:rsidR="00000000" w:rsidRPr="00000000">
        <w:rPr>
          <w:rtl w:val="0"/>
        </w:rPr>
        <w:t xml:space="preserve">: Campo opcional que puede ser utilizado para incluir un identificador adicional.</w:t>
      </w:r>
    </w:p>
    <w:p w:rsidR="00000000" w:rsidDel="00000000" w:rsidP="00000000" w:rsidRDefault="00000000" w:rsidRPr="00000000" w14:paraId="0000005A">
      <w:pPr>
        <w:numPr>
          <w:ilvl w:val="1"/>
          <w:numId w:val="3"/>
        </w:numPr>
        <w:spacing w:after="0" w:afterAutospacing="0" w:before="0" w:beforeAutospacing="0" w:lineRule="auto"/>
        <w:ind w:left="1440" w:hanging="360"/>
      </w:pPr>
      <w:r w:rsidDel="00000000" w:rsidR="00000000" w:rsidRPr="00000000">
        <w:rPr>
          <w:b w:val="1"/>
          <w:rtl w:val="0"/>
        </w:rPr>
        <w:t xml:space="preserve">Nombre</w:t>
      </w:r>
      <w:r w:rsidDel="00000000" w:rsidR="00000000" w:rsidRPr="00000000">
        <w:rPr>
          <w:rtl w:val="0"/>
        </w:rPr>
        <w:t xml:space="preserve">: Nombre del animal.</w:t>
      </w:r>
    </w:p>
    <w:p w:rsidR="00000000" w:rsidDel="00000000" w:rsidP="00000000" w:rsidRDefault="00000000" w:rsidRPr="00000000" w14:paraId="0000005B">
      <w:pPr>
        <w:numPr>
          <w:ilvl w:val="1"/>
          <w:numId w:val="3"/>
        </w:numPr>
        <w:spacing w:after="0" w:afterAutospacing="0" w:before="0" w:beforeAutospacing="0" w:lineRule="auto"/>
        <w:ind w:left="1440" w:hanging="360"/>
      </w:pPr>
      <w:r w:rsidDel="00000000" w:rsidR="00000000" w:rsidRPr="00000000">
        <w:rPr>
          <w:b w:val="1"/>
          <w:rtl w:val="0"/>
        </w:rPr>
        <w:t xml:space="preserve">Peso</w:t>
      </w:r>
      <w:r w:rsidDel="00000000" w:rsidR="00000000" w:rsidRPr="00000000">
        <w:rPr>
          <w:rtl w:val="0"/>
        </w:rPr>
        <w:t xml:space="preserve">: Peso registrado del animal.</w:t>
      </w:r>
    </w:p>
    <w:p w:rsidR="00000000" w:rsidDel="00000000" w:rsidP="00000000" w:rsidRDefault="00000000" w:rsidRPr="00000000" w14:paraId="0000005C">
      <w:pPr>
        <w:numPr>
          <w:ilvl w:val="1"/>
          <w:numId w:val="3"/>
        </w:numPr>
        <w:spacing w:after="0" w:afterAutospacing="0" w:before="0" w:beforeAutospacing="0" w:lineRule="auto"/>
        <w:ind w:left="1440" w:hanging="360"/>
      </w:pPr>
      <w:r w:rsidDel="00000000" w:rsidR="00000000" w:rsidRPr="00000000">
        <w:rPr>
          <w:b w:val="1"/>
          <w:rtl w:val="0"/>
        </w:rPr>
        <w:t xml:space="preserve">Nacimiento</w:t>
      </w:r>
      <w:r w:rsidDel="00000000" w:rsidR="00000000" w:rsidRPr="00000000">
        <w:rPr>
          <w:rtl w:val="0"/>
        </w:rPr>
        <w:t xml:space="preserve">: Fecha de nacimiento.</w:t>
      </w:r>
    </w:p>
    <w:p w:rsidR="00000000" w:rsidDel="00000000" w:rsidP="00000000" w:rsidRDefault="00000000" w:rsidRPr="00000000" w14:paraId="0000005D">
      <w:pPr>
        <w:numPr>
          <w:ilvl w:val="1"/>
          <w:numId w:val="3"/>
        </w:numPr>
        <w:spacing w:after="0" w:afterAutospacing="0" w:before="0" w:beforeAutospacing="0" w:lineRule="auto"/>
        <w:ind w:left="1440" w:hanging="360"/>
      </w:pPr>
      <w:r w:rsidDel="00000000" w:rsidR="00000000" w:rsidRPr="00000000">
        <w:rPr>
          <w:b w:val="1"/>
          <w:rtl w:val="0"/>
        </w:rPr>
        <w:t xml:space="preserve">Categoría</w:t>
      </w:r>
      <w:r w:rsidDel="00000000" w:rsidR="00000000" w:rsidRPr="00000000">
        <w:rPr>
          <w:rtl w:val="0"/>
        </w:rPr>
        <w:t xml:space="preserve">: Tipo de animal (vaca, toro, etc.).</w:t>
      </w:r>
    </w:p>
    <w:p w:rsidR="00000000" w:rsidDel="00000000" w:rsidP="00000000" w:rsidRDefault="00000000" w:rsidRPr="00000000" w14:paraId="0000005E">
      <w:pPr>
        <w:numPr>
          <w:ilvl w:val="1"/>
          <w:numId w:val="3"/>
        </w:numPr>
        <w:spacing w:after="0" w:afterAutospacing="0" w:before="0" w:beforeAutospacing="0" w:lineRule="auto"/>
        <w:ind w:left="1440" w:hanging="360"/>
      </w:pPr>
      <w:r w:rsidDel="00000000" w:rsidR="00000000" w:rsidRPr="00000000">
        <w:rPr>
          <w:b w:val="1"/>
          <w:rtl w:val="0"/>
        </w:rPr>
        <w:t xml:space="preserve">ID Padre</w:t>
      </w:r>
      <w:r w:rsidDel="00000000" w:rsidR="00000000" w:rsidRPr="00000000">
        <w:rPr>
          <w:rtl w:val="0"/>
        </w:rPr>
        <w:t xml:space="preserve">: Identificador único del padre del animal.</w:t>
      </w:r>
    </w:p>
    <w:p w:rsidR="00000000" w:rsidDel="00000000" w:rsidP="00000000" w:rsidRDefault="00000000" w:rsidRPr="00000000" w14:paraId="0000005F">
      <w:pPr>
        <w:numPr>
          <w:ilvl w:val="1"/>
          <w:numId w:val="3"/>
        </w:numPr>
        <w:spacing w:after="0" w:afterAutospacing="0" w:before="0" w:beforeAutospacing="0" w:lineRule="auto"/>
        <w:ind w:left="1440" w:hanging="360"/>
      </w:pPr>
      <w:r w:rsidDel="00000000" w:rsidR="00000000" w:rsidRPr="00000000">
        <w:rPr>
          <w:b w:val="1"/>
          <w:rtl w:val="0"/>
        </w:rPr>
        <w:t xml:space="preserve">ID Madre</w:t>
      </w:r>
      <w:r w:rsidDel="00000000" w:rsidR="00000000" w:rsidRPr="00000000">
        <w:rPr>
          <w:rtl w:val="0"/>
        </w:rPr>
        <w:t xml:space="preserve">: Identificador único de la madre del animal.</w:t>
      </w:r>
    </w:p>
    <w:p w:rsidR="00000000" w:rsidDel="00000000" w:rsidP="00000000" w:rsidRDefault="00000000" w:rsidRPr="00000000" w14:paraId="00000060">
      <w:pPr>
        <w:numPr>
          <w:ilvl w:val="0"/>
          <w:numId w:val="3"/>
        </w:numPr>
        <w:spacing w:after="0" w:afterAutospacing="0" w:before="0" w:beforeAutospacing="0" w:lineRule="auto"/>
        <w:ind w:left="720" w:hanging="360"/>
      </w:pPr>
      <w:r w:rsidDel="00000000" w:rsidR="00000000" w:rsidRPr="00000000">
        <w:rPr>
          <w:b w:val="1"/>
          <w:rtl w:val="0"/>
        </w:rPr>
        <w:t xml:space="preserve">¿Cómo añadir o modificar información?</w:t>
      </w:r>
    </w:p>
    <w:p w:rsidR="00000000" w:rsidDel="00000000" w:rsidP="00000000" w:rsidRDefault="00000000" w:rsidRPr="00000000" w14:paraId="00000061">
      <w:pPr>
        <w:numPr>
          <w:ilvl w:val="1"/>
          <w:numId w:val="3"/>
        </w:numPr>
        <w:spacing w:after="240" w:before="0" w:beforeAutospacing="0" w:lineRule="auto"/>
        <w:ind w:left="1440" w:hanging="360"/>
      </w:pPr>
      <w:r w:rsidDel="00000000" w:rsidR="00000000" w:rsidRPr="00000000">
        <w:rPr>
          <w:rtl w:val="0"/>
        </w:rPr>
        <w:t xml:space="preserve">Puedes modificar cualquier dato en esta sección, como el peso o los identificadores de los padres. Si un animal tiene un nuevo número crotal o un nuevo padre, puedes actualizar la fila con esa información.</w:t>
      </w:r>
    </w:p>
    <w:p w:rsidR="00000000" w:rsidDel="00000000" w:rsidP="00000000" w:rsidRDefault="00000000" w:rsidRPr="00000000" w14:paraId="0000006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Style w:val="Heading3"/>
        <w:keepNext w:val="0"/>
        <w:keepLines w:val="0"/>
        <w:spacing w:after="80" w:before="280" w:lineRule="auto"/>
        <w:rPr>
          <w:rFonts w:ascii="Cambria" w:cs="Cambria" w:eastAsia="Cambria" w:hAnsi="Cambria"/>
          <w:color w:val="000000"/>
          <w:sz w:val="26"/>
          <w:szCs w:val="26"/>
        </w:rPr>
      </w:pPr>
      <w:bookmarkStart w:colFirst="0" w:colLast="0" w:name="_heading=h.cegh3bgfh1v8" w:id="6"/>
      <w:bookmarkEnd w:id="6"/>
      <w:r w:rsidDel="00000000" w:rsidR="00000000" w:rsidRPr="00000000">
        <w:rPr>
          <w:rFonts w:ascii="Cambria" w:cs="Cambria" w:eastAsia="Cambria" w:hAnsi="Cambria"/>
          <w:color w:val="000000"/>
          <w:sz w:val="26"/>
          <w:szCs w:val="26"/>
          <w:rtl w:val="0"/>
        </w:rPr>
        <w:t xml:space="preserve">3. Inseminación</w:t>
      </w:r>
    </w:p>
    <w:p w:rsidR="00000000" w:rsidDel="00000000" w:rsidP="00000000" w:rsidRDefault="00000000" w:rsidRPr="00000000" w14:paraId="00000064">
      <w:pPr>
        <w:numPr>
          <w:ilvl w:val="0"/>
          <w:numId w:val="6"/>
        </w:numPr>
        <w:spacing w:after="0" w:afterAutospacing="0" w:before="240" w:lineRule="auto"/>
        <w:ind w:left="720" w:hanging="360"/>
      </w:pPr>
      <w:r w:rsidDel="00000000" w:rsidR="00000000" w:rsidRPr="00000000">
        <w:rPr>
          <w:b w:val="1"/>
          <w:rtl w:val="0"/>
        </w:rPr>
        <w:t xml:space="preserve">Descripción</w:t>
      </w:r>
      <w:r w:rsidDel="00000000" w:rsidR="00000000" w:rsidRPr="00000000">
        <w:rPr>
          <w:rtl w:val="0"/>
        </w:rPr>
        <w:t xml:space="preserve">: Registra los detalles de la inseminación del animal.</w:t>
      </w:r>
    </w:p>
    <w:p w:rsidR="00000000" w:rsidDel="00000000" w:rsidP="00000000" w:rsidRDefault="00000000" w:rsidRPr="00000000" w14:paraId="00000065">
      <w:pPr>
        <w:numPr>
          <w:ilvl w:val="0"/>
          <w:numId w:val="6"/>
        </w:numPr>
        <w:spacing w:after="0" w:afterAutospacing="0" w:before="0" w:beforeAutospacing="0" w:lineRule="auto"/>
        <w:ind w:left="720" w:hanging="360"/>
      </w:pPr>
      <w:r w:rsidDel="00000000" w:rsidR="00000000" w:rsidRPr="00000000">
        <w:rPr>
          <w:b w:val="1"/>
          <w:rtl w:val="0"/>
        </w:rPr>
        <w:t xml:space="preserve">Campos</w:t>
      </w:r>
      <w:r w:rsidDel="00000000" w:rsidR="00000000" w:rsidRPr="00000000">
        <w:rPr>
          <w:rtl w:val="0"/>
        </w:rPr>
        <w:t xml:space="preserve">:</w:t>
      </w:r>
    </w:p>
    <w:p w:rsidR="00000000" w:rsidDel="00000000" w:rsidP="00000000" w:rsidRDefault="00000000" w:rsidRPr="00000000" w14:paraId="00000066">
      <w:pPr>
        <w:numPr>
          <w:ilvl w:val="1"/>
          <w:numId w:val="6"/>
        </w:numPr>
        <w:spacing w:after="0" w:afterAutospacing="0" w:before="0" w:beforeAutospacing="0" w:lineRule="auto"/>
        <w:ind w:left="1440" w:hanging="360"/>
      </w:pPr>
      <w:r w:rsidDel="00000000" w:rsidR="00000000" w:rsidRPr="00000000">
        <w:rPr>
          <w:b w:val="1"/>
          <w:rtl w:val="0"/>
        </w:rPr>
        <w:t xml:space="preserve">Fecha</w:t>
      </w:r>
      <w:r w:rsidDel="00000000" w:rsidR="00000000" w:rsidRPr="00000000">
        <w:rPr>
          <w:rtl w:val="0"/>
        </w:rPr>
        <w:t xml:space="preserve">: La fecha en que se realizó la inseminación.</w:t>
      </w:r>
    </w:p>
    <w:p w:rsidR="00000000" w:rsidDel="00000000" w:rsidP="00000000" w:rsidRDefault="00000000" w:rsidRPr="00000000" w14:paraId="00000067">
      <w:pPr>
        <w:numPr>
          <w:ilvl w:val="1"/>
          <w:numId w:val="6"/>
        </w:numPr>
        <w:spacing w:after="0" w:afterAutospacing="0" w:before="0" w:beforeAutospacing="0" w:lineRule="auto"/>
        <w:ind w:left="1440" w:hanging="360"/>
      </w:pPr>
      <w:r w:rsidDel="00000000" w:rsidR="00000000" w:rsidRPr="00000000">
        <w:rPr>
          <w:b w:val="1"/>
          <w:rtl w:val="0"/>
        </w:rPr>
        <w:t xml:space="preserve">Padre</w:t>
      </w:r>
      <w:r w:rsidDel="00000000" w:rsidR="00000000" w:rsidRPr="00000000">
        <w:rPr>
          <w:rtl w:val="0"/>
        </w:rPr>
        <w:t xml:space="preserve">: El identificador del macho utilizado para la inseminación.</w:t>
      </w:r>
    </w:p>
    <w:p w:rsidR="00000000" w:rsidDel="00000000" w:rsidP="00000000" w:rsidRDefault="00000000" w:rsidRPr="00000000" w14:paraId="00000068">
      <w:pPr>
        <w:numPr>
          <w:ilvl w:val="1"/>
          <w:numId w:val="6"/>
        </w:numPr>
        <w:spacing w:after="0" w:afterAutospacing="0" w:before="0" w:beforeAutospacing="0" w:lineRule="auto"/>
        <w:ind w:left="1440" w:hanging="360"/>
      </w:pPr>
      <w:r w:rsidDel="00000000" w:rsidR="00000000" w:rsidRPr="00000000">
        <w:rPr>
          <w:b w:val="1"/>
          <w:rtl w:val="0"/>
        </w:rPr>
        <w:t xml:space="preserve">Estimación del Parto</w:t>
      </w:r>
      <w:r w:rsidDel="00000000" w:rsidR="00000000" w:rsidRPr="00000000">
        <w:rPr>
          <w:rtl w:val="0"/>
        </w:rPr>
        <w:t xml:space="preserve">: La fecha estimada en la que se espera que nazca la cría.</w:t>
      </w:r>
    </w:p>
    <w:p w:rsidR="00000000" w:rsidDel="00000000" w:rsidP="00000000" w:rsidRDefault="00000000" w:rsidRPr="00000000" w14:paraId="00000069">
      <w:pPr>
        <w:numPr>
          <w:ilvl w:val="1"/>
          <w:numId w:val="6"/>
        </w:numPr>
        <w:spacing w:after="0" w:afterAutospacing="0" w:before="0" w:beforeAutospacing="0" w:lineRule="auto"/>
        <w:ind w:left="1440" w:hanging="360"/>
      </w:pPr>
      <w:r w:rsidDel="00000000" w:rsidR="00000000" w:rsidRPr="00000000">
        <w:rPr>
          <w:b w:val="1"/>
          <w:rtl w:val="0"/>
        </w:rPr>
        <w:t xml:space="preserve">Observación</w:t>
      </w:r>
      <w:r w:rsidDel="00000000" w:rsidR="00000000" w:rsidRPr="00000000">
        <w:rPr>
          <w:rtl w:val="0"/>
        </w:rPr>
        <w:t xml:space="preserve">: Cualquier comentario adicional relacionado con la inseminación.</w:t>
      </w:r>
    </w:p>
    <w:p w:rsidR="00000000" w:rsidDel="00000000" w:rsidP="00000000" w:rsidRDefault="00000000" w:rsidRPr="00000000" w14:paraId="0000006A">
      <w:pPr>
        <w:numPr>
          <w:ilvl w:val="0"/>
          <w:numId w:val="6"/>
        </w:numPr>
        <w:spacing w:after="0" w:afterAutospacing="0" w:before="0" w:beforeAutospacing="0" w:lineRule="auto"/>
        <w:ind w:left="720" w:hanging="360"/>
      </w:pPr>
      <w:r w:rsidDel="00000000" w:rsidR="00000000" w:rsidRPr="00000000">
        <w:rPr>
          <w:b w:val="1"/>
          <w:rtl w:val="0"/>
        </w:rPr>
        <w:t xml:space="preserve">¿Cómo añadir o modificar información?</w:t>
      </w:r>
    </w:p>
    <w:p w:rsidR="00000000" w:rsidDel="00000000" w:rsidP="00000000" w:rsidRDefault="00000000" w:rsidRPr="00000000" w14:paraId="0000006B">
      <w:pPr>
        <w:numPr>
          <w:ilvl w:val="1"/>
          <w:numId w:val="6"/>
        </w:numPr>
        <w:spacing w:after="240" w:before="0" w:beforeAutospacing="0" w:lineRule="auto"/>
        <w:ind w:left="1440" w:hanging="360"/>
      </w:pPr>
      <w:r w:rsidDel="00000000" w:rsidR="00000000" w:rsidRPr="00000000">
        <w:rPr>
          <w:rtl w:val="0"/>
        </w:rPr>
        <w:t xml:space="preserve">Si se realiza una nueva inseminación, puedes añadir una fila con la nueva información. También puedes modificar cualquier dato relacionado con la inseminación (por ejemplo, la fecha o el padre del crío).</w:t>
      </w:r>
    </w:p>
    <w:p w:rsidR="00000000" w:rsidDel="00000000" w:rsidP="00000000" w:rsidRDefault="00000000" w:rsidRPr="00000000" w14:paraId="0000006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Style w:val="Heading3"/>
        <w:keepNext w:val="0"/>
        <w:keepLines w:val="0"/>
        <w:spacing w:after="80" w:before="280" w:lineRule="auto"/>
        <w:rPr>
          <w:rFonts w:ascii="Cambria" w:cs="Cambria" w:eastAsia="Cambria" w:hAnsi="Cambria"/>
          <w:color w:val="000000"/>
          <w:sz w:val="26"/>
          <w:szCs w:val="26"/>
        </w:rPr>
      </w:pPr>
      <w:bookmarkStart w:colFirst="0" w:colLast="0" w:name="_heading=h.gu20qh3r4gls" w:id="7"/>
      <w:bookmarkEnd w:id="7"/>
      <w:r w:rsidDel="00000000" w:rsidR="00000000" w:rsidRPr="00000000">
        <w:rPr>
          <w:rFonts w:ascii="Cambria" w:cs="Cambria" w:eastAsia="Cambria" w:hAnsi="Cambria"/>
          <w:color w:val="000000"/>
          <w:sz w:val="26"/>
          <w:szCs w:val="26"/>
          <w:rtl w:val="0"/>
        </w:rPr>
        <w:t xml:space="preserve">4. Partos</w:t>
      </w:r>
    </w:p>
    <w:p w:rsidR="00000000" w:rsidDel="00000000" w:rsidP="00000000" w:rsidRDefault="00000000" w:rsidRPr="00000000" w14:paraId="0000006E">
      <w:pPr>
        <w:numPr>
          <w:ilvl w:val="0"/>
          <w:numId w:val="4"/>
        </w:numPr>
        <w:spacing w:after="0" w:afterAutospacing="0" w:before="240" w:lineRule="auto"/>
        <w:ind w:left="720" w:hanging="360"/>
      </w:pPr>
      <w:r w:rsidDel="00000000" w:rsidR="00000000" w:rsidRPr="00000000">
        <w:rPr>
          <w:b w:val="1"/>
          <w:rtl w:val="0"/>
        </w:rPr>
        <w:t xml:space="preserve">Descripción</w:t>
      </w:r>
      <w:r w:rsidDel="00000000" w:rsidR="00000000" w:rsidRPr="00000000">
        <w:rPr>
          <w:rtl w:val="0"/>
        </w:rPr>
        <w:t xml:space="preserve">: Registra los datos relacionados con el parto del animal.</w:t>
      </w:r>
    </w:p>
    <w:p w:rsidR="00000000" w:rsidDel="00000000" w:rsidP="00000000" w:rsidRDefault="00000000" w:rsidRPr="00000000" w14:paraId="0000006F">
      <w:pPr>
        <w:numPr>
          <w:ilvl w:val="0"/>
          <w:numId w:val="4"/>
        </w:numPr>
        <w:spacing w:after="0" w:afterAutospacing="0" w:before="0" w:beforeAutospacing="0" w:lineRule="auto"/>
        <w:ind w:left="720" w:hanging="360"/>
      </w:pPr>
      <w:r w:rsidDel="00000000" w:rsidR="00000000" w:rsidRPr="00000000">
        <w:rPr>
          <w:b w:val="1"/>
          <w:rtl w:val="0"/>
        </w:rPr>
        <w:t xml:space="preserve">Campos</w:t>
      </w:r>
      <w:r w:rsidDel="00000000" w:rsidR="00000000" w:rsidRPr="00000000">
        <w:rPr>
          <w:rtl w:val="0"/>
        </w:rPr>
        <w:t xml:space="preserve">:</w:t>
      </w:r>
    </w:p>
    <w:p w:rsidR="00000000" w:rsidDel="00000000" w:rsidP="00000000" w:rsidRDefault="00000000" w:rsidRPr="00000000" w14:paraId="00000070">
      <w:pPr>
        <w:numPr>
          <w:ilvl w:val="1"/>
          <w:numId w:val="4"/>
        </w:numPr>
        <w:spacing w:after="0" w:afterAutospacing="0" w:before="0" w:beforeAutospacing="0" w:lineRule="auto"/>
        <w:ind w:left="1440" w:hanging="360"/>
      </w:pPr>
      <w:r w:rsidDel="00000000" w:rsidR="00000000" w:rsidRPr="00000000">
        <w:rPr>
          <w:b w:val="1"/>
          <w:rtl w:val="0"/>
        </w:rPr>
        <w:t xml:space="preserve">Fecha</w:t>
      </w:r>
      <w:r w:rsidDel="00000000" w:rsidR="00000000" w:rsidRPr="00000000">
        <w:rPr>
          <w:rtl w:val="0"/>
        </w:rPr>
        <w:t xml:space="preserve">: La fecha en que ocurrió el parto.</w:t>
      </w:r>
    </w:p>
    <w:p w:rsidR="00000000" w:rsidDel="00000000" w:rsidP="00000000" w:rsidRDefault="00000000" w:rsidRPr="00000000" w14:paraId="00000071">
      <w:pPr>
        <w:numPr>
          <w:ilvl w:val="1"/>
          <w:numId w:val="4"/>
        </w:numPr>
        <w:spacing w:after="0" w:afterAutospacing="0" w:before="0" w:beforeAutospacing="0" w:lineRule="auto"/>
        <w:ind w:left="1440" w:hanging="360"/>
      </w:pPr>
      <w:r w:rsidDel="00000000" w:rsidR="00000000" w:rsidRPr="00000000">
        <w:rPr>
          <w:b w:val="1"/>
          <w:rtl w:val="0"/>
        </w:rPr>
        <w:t xml:space="preserve">Padre</w:t>
      </w:r>
      <w:r w:rsidDel="00000000" w:rsidR="00000000" w:rsidRPr="00000000">
        <w:rPr>
          <w:rtl w:val="0"/>
        </w:rPr>
        <w:t xml:space="preserve">: El identificador del animal macho que es el progenitor de la cría.</w:t>
      </w:r>
    </w:p>
    <w:p w:rsidR="00000000" w:rsidDel="00000000" w:rsidP="00000000" w:rsidRDefault="00000000" w:rsidRPr="00000000" w14:paraId="00000072">
      <w:pPr>
        <w:numPr>
          <w:ilvl w:val="1"/>
          <w:numId w:val="4"/>
        </w:numPr>
        <w:spacing w:after="0" w:afterAutospacing="0" w:before="0" w:beforeAutospacing="0" w:lineRule="auto"/>
        <w:ind w:left="1440" w:hanging="360"/>
      </w:pPr>
      <w:r w:rsidDel="00000000" w:rsidR="00000000" w:rsidRPr="00000000">
        <w:rPr>
          <w:b w:val="1"/>
          <w:rtl w:val="0"/>
        </w:rPr>
        <w:t xml:space="preserve">Sexo</w:t>
      </w:r>
      <w:r w:rsidDel="00000000" w:rsidR="00000000" w:rsidRPr="00000000">
        <w:rPr>
          <w:rtl w:val="0"/>
        </w:rPr>
        <w:t xml:space="preserve">: El sexo de la cría (macho o hembra).</w:t>
      </w:r>
    </w:p>
    <w:p w:rsidR="00000000" w:rsidDel="00000000" w:rsidP="00000000" w:rsidRDefault="00000000" w:rsidRPr="00000000" w14:paraId="00000073">
      <w:pPr>
        <w:numPr>
          <w:ilvl w:val="1"/>
          <w:numId w:val="4"/>
        </w:numPr>
        <w:spacing w:after="0" w:afterAutospacing="0" w:before="0" w:beforeAutospacing="0" w:lineRule="auto"/>
        <w:ind w:left="1440" w:hanging="360"/>
      </w:pPr>
      <w:r w:rsidDel="00000000" w:rsidR="00000000" w:rsidRPr="00000000">
        <w:rPr>
          <w:b w:val="1"/>
          <w:rtl w:val="0"/>
        </w:rPr>
        <w:t xml:space="preserve">Observaciones</w:t>
      </w:r>
      <w:r w:rsidDel="00000000" w:rsidR="00000000" w:rsidRPr="00000000">
        <w:rPr>
          <w:rtl w:val="0"/>
        </w:rPr>
        <w:t xml:space="preserve">: Notas adicionales sobre el parto.</w:t>
      </w:r>
    </w:p>
    <w:p w:rsidR="00000000" w:rsidDel="00000000" w:rsidP="00000000" w:rsidRDefault="00000000" w:rsidRPr="00000000" w14:paraId="00000074">
      <w:pPr>
        <w:numPr>
          <w:ilvl w:val="0"/>
          <w:numId w:val="4"/>
        </w:numPr>
        <w:spacing w:after="0" w:afterAutospacing="0" w:before="0" w:beforeAutospacing="0" w:lineRule="auto"/>
        <w:ind w:left="720" w:hanging="360"/>
      </w:pPr>
      <w:r w:rsidDel="00000000" w:rsidR="00000000" w:rsidRPr="00000000">
        <w:rPr>
          <w:b w:val="1"/>
          <w:rtl w:val="0"/>
        </w:rPr>
        <w:t xml:space="preserve">¿Cómo añadir o modificar información?</w:t>
      </w:r>
    </w:p>
    <w:p w:rsidR="00000000" w:rsidDel="00000000" w:rsidP="00000000" w:rsidRDefault="00000000" w:rsidRPr="00000000" w14:paraId="00000075">
      <w:pPr>
        <w:numPr>
          <w:ilvl w:val="1"/>
          <w:numId w:val="4"/>
        </w:numPr>
        <w:spacing w:after="240" w:before="0" w:beforeAutospacing="0" w:lineRule="auto"/>
        <w:ind w:left="1440" w:hanging="360"/>
      </w:pPr>
      <w:r w:rsidDel="00000000" w:rsidR="00000000" w:rsidRPr="00000000">
        <w:rPr>
          <w:rtl w:val="0"/>
        </w:rPr>
        <w:t xml:space="preserve">Si se produce un nuevo parto, puedes agregar una nueva fila. En caso de que haya actualizaciones en el parto (por ejemplo, si cambia el sexo de la cría o las observaciones), solo debes modificar los datos correspondientes.</w:t>
      </w:r>
    </w:p>
    <w:p w:rsidR="00000000" w:rsidDel="00000000" w:rsidP="00000000" w:rsidRDefault="00000000" w:rsidRPr="00000000" w14:paraId="0000007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Style w:val="Heading3"/>
        <w:keepNext w:val="0"/>
        <w:keepLines w:val="0"/>
        <w:spacing w:after="80" w:before="280" w:lineRule="auto"/>
        <w:rPr>
          <w:rFonts w:ascii="Cambria" w:cs="Cambria" w:eastAsia="Cambria" w:hAnsi="Cambria"/>
          <w:color w:val="000000"/>
          <w:sz w:val="26"/>
          <w:szCs w:val="26"/>
        </w:rPr>
      </w:pPr>
      <w:bookmarkStart w:colFirst="0" w:colLast="0" w:name="_heading=h.vwq9a3isuz6m" w:id="8"/>
      <w:bookmarkEnd w:id="8"/>
      <w:r w:rsidDel="00000000" w:rsidR="00000000" w:rsidRPr="00000000">
        <w:rPr>
          <w:rFonts w:ascii="Cambria" w:cs="Cambria" w:eastAsia="Cambria" w:hAnsi="Cambria"/>
          <w:color w:val="000000"/>
          <w:sz w:val="26"/>
          <w:szCs w:val="26"/>
          <w:rtl w:val="0"/>
        </w:rPr>
        <w:t xml:space="preserve">5. Vacunas</w:t>
      </w:r>
    </w:p>
    <w:p w:rsidR="00000000" w:rsidDel="00000000" w:rsidP="00000000" w:rsidRDefault="00000000" w:rsidRPr="00000000" w14:paraId="00000078">
      <w:pPr>
        <w:numPr>
          <w:ilvl w:val="0"/>
          <w:numId w:val="19"/>
        </w:numPr>
        <w:spacing w:after="0" w:afterAutospacing="0" w:before="240" w:lineRule="auto"/>
        <w:ind w:left="720" w:hanging="360"/>
      </w:pPr>
      <w:r w:rsidDel="00000000" w:rsidR="00000000" w:rsidRPr="00000000">
        <w:rPr>
          <w:b w:val="1"/>
          <w:rtl w:val="0"/>
        </w:rPr>
        <w:t xml:space="preserve">Descripción</w:t>
      </w:r>
      <w:r w:rsidDel="00000000" w:rsidR="00000000" w:rsidRPr="00000000">
        <w:rPr>
          <w:rtl w:val="0"/>
        </w:rPr>
        <w:t xml:space="preserve">: Registra las vacunas administradas al animal.</w:t>
      </w:r>
    </w:p>
    <w:p w:rsidR="00000000" w:rsidDel="00000000" w:rsidP="00000000" w:rsidRDefault="00000000" w:rsidRPr="00000000" w14:paraId="00000079">
      <w:pPr>
        <w:numPr>
          <w:ilvl w:val="0"/>
          <w:numId w:val="19"/>
        </w:numPr>
        <w:spacing w:after="0" w:afterAutospacing="0" w:before="0" w:beforeAutospacing="0" w:lineRule="auto"/>
        <w:ind w:left="720" w:hanging="360"/>
      </w:pPr>
      <w:r w:rsidDel="00000000" w:rsidR="00000000" w:rsidRPr="00000000">
        <w:rPr>
          <w:b w:val="1"/>
          <w:rtl w:val="0"/>
        </w:rPr>
        <w:t xml:space="preserve">Campos</w:t>
      </w:r>
      <w:r w:rsidDel="00000000" w:rsidR="00000000" w:rsidRPr="00000000">
        <w:rPr>
          <w:rtl w:val="0"/>
        </w:rPr>
        <w:t xml:space="preserve">:</w:t>
      </w:r>
    </w:p>
    <w:p w:rsidR="00000000" w:rsidDel="00000000" w:rsidP="00000000" w:rsidRDefault="00000000" w:rsidRPr="00000000" w14:paraId="0000007A">
      <w:pPr>
        <w:numPr>
          <w:ilvl w:val="1"/>
          <w:numId w:val="19"/>
        </w:numPr>
        <w:spacing w:after="0" w:afterAutospacing="0" w:before="0" w:beforeAutospacing="0" w:lineRule="auto"/>
        <w:ind w:left="1440" w:hanging="360"/>
      </w:pPr>
      <w:r w:rsidDel="00000000" w:rsidR="00000000" w:rsidRPr="00000000">
        <w:rPr>
          <w:b w:val="1"/>
          <w:rtl w:val="0"/>
        </w:rPr>
        <w:t xml:space="preserve">Fecha</w:t>
      </w:r>
      <w:r w:rsidDel="00000000" w:rsidR="00000000" w:rsidRPr="00000000">
        <w:rPr>
          <w:rtl w:val="0"/>
        </w:rPr>
        <w:t xml:space="preserve">: La fecha en que se administró la vacuna.</w:t>
      </w:r>
    </w:p>
    <w:p w:rsidR="00000000" w:rsidDel="00000000" w:rsidP="00000000" w:rsidRDefault="00000000" w:rsidRPr="00000000" w14:paraId="0000007B">
      <w:pPr>
        <w:numPr>
          <w:ilvl w:val="1"/>
          <w:numId w:val="19"/>
        </w:numPr>
        <w:spacing w:after="0" w:afterAutospacing="0" w:before="0" w:beforeAutospacing="0" w:lineRule="auto"/>
        <w:ind w:left="1440" w:hanging="360"/>
      </w:pPr>
      <w:r w:rsidDel="00000000" w:rsidR="00000000" w:rsidRPr="00000000">
        <w:rPr>
          <w:b w:val="1"/>
          <w:rtl w:val="0"/>
        </w:rPr>
        <w:t xml:space="preserve">Vacuna</w:t>
      </w:r>
      <w:r w:rsidDel="00000000" w:rsidR="00000000" w:rsidRPr="00000000">
        <w:rPr>
          <w:rtl w:val="0"/>
        </w:rPr>
        <w:t xml:space="preserve">: El nombre de la vacuna administrada.</w:t>
      </w:r>
    </w:p>
    <w:p w:rsidR="00000000" w:rsidDel="00000000" w:rsidP="00000000" w:rsidRDefault="00000000" w:rsidRPr="00000000" w14:paraId="0000007C">
      <w:pPr>
        <w:numPr>
          <w:ilvl w:val="1"/>
          <w:numId w:val="19"/>
        </w:numPr>
        <w:spacing w:after="0" w:afterAutospacing="0" w:before="0" w:beforeAutospacing="0" w:lineRule="auto"/>
        <w:ind w:left="1440" w:hanging="360"/>
      </w:pPr>
      <w:r w:rsidDel="00000000" w:rsidR="00000000" w:rsidRPr="00000000">
        <w:rPr>
          <w:b w:val="1"/>
          <w:rtl w:val="0"/>
        </w:rPr>
        <w:t xml:space="preserve">Próxima</w:t>
      </w:r>
      <w:r w:rsidDel="00000000" w:rsidR="00000000" w:rsidRPr="00000000">
        <w:rPr>
          <w:rtl w:val="0"/>
        </w:rPr>
        <w:t xml:space="preserve">: La fecha para la próxima dosis de la vacuna.</w:t>
      </w:r>
    </w:p>
    <w:p w:rsidR="00000000" w:rsidDel="00000000" w:rsidP="00000000" w:rsidRDefault="00000000" w:rsidRPr="00000000" w14:paraId="0000007D">
      <w:pPr>
        <w:numPr>
          <w:ilvl w:val="0"/>
          <w:numId w:val="19"/>
        </w:numPr>
        <w:spacing w:after="0" w:afterAutospacing="0" w:before="0" w:beforeAutospacing="0" w:lineRule="auto"/>
        <w:ind w:left="720" w:hanging="360"/>
      </w:pPr>
      <w:r w:rsidDel="00000000" w:rsidR="00000000" w:rsidRPr="00000000">
        <w:rPr>
          <w:b w:val="1"/>
          <w:rtl w:val="0"/>
        </w:rPr>
        <w:t xml:space="preserve">¿Cómo añadir o modificar información?</w:t>
      </w:r>
    </w:p>
    <w:p w:rsidR="00000000" w:rsidDel="00000000" w:rsidP="00000000" w:rsidRDefault="00000000" w:rsidRPr="00000000" w14:paraId="0000007E">
      <w:pPr>
        <w:numPr>
          <w:ilvl w:val="1"/>
          <w:numId w:val="19"/>
        </w:numPr>
        <w:spacing w:after="240" w:before="0" w:beforeAutospacing="0" w:lineRule="auto"/>
        <w:ind w:left="1440" w:hanging="360"/>
      </w:pPr>
      <w:r w:rsidDel="00000000" w:rsidR="00000000" w:rsidRPr="00000000">
        <w:rPr>
          <w:rtl w:val="0"/>
        </w:rPr>
        <w:t xml:space="preserve">Si el animal recibe una nueva vacuna, añade una fila con la información correspondiente. Si la fecha de la próxima vacuna cambia o si hay un cambio en el tipo de vacuna, puedes actualizar los datos.</w:t>
      </w:r>
    </w:p>
    <w:p w:rsidR="00000000" w:rsidDel="00000000" w:rsidP="00000000" w:rsidRDefault="00000000" w:rsidRPr="00000000" w14:paraId="0000007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pStyle w:val="Heading3"/>
        <w:keepNext w:val="0"/>
        <w:keepLines w:val="0"/>
        <w:spacing w:after="80" w:before="280" w:lineRule="auto"/>
        <w:rPr>
          <w:rFonts w:ascii="Cambria" w:cs="Cambria" w:eastAsia="Cambria" w:hAnsi="Cambria"/>
          <w:color w:val="000000"/>
          <w:sz w:val="26"/>
          <w:szCs w:val="26"/>
        </w:rPr>
      </w:pPr>
      <w:bookmarkStart w:colFirst="0" w:colLast="0" w:name="_heading=h.kkhxhn4gw9e5" w:id="9"/>
      <w:bookmarkEnd w:id="9"/>
      <w:r w:rsidDel="00000000" w:rsidR="00000000" w:rsidRPr="00000000">
        <w:rPr>
          <w:rFonts w:ascii="Cambria" w:cs="Cambria" w:eastAsia="Cambria" w:hAnsi="Cambria"/>
          <w:color w:val="000000"/>
          <w:sz w:val="26"/>
          <w:szCs w:val="26"/>
          <w:rtl w:val="0"/>
        </w:rPr>
        <w:t xml:space="preserve">6. Ficha Clínica</w:t>
      </w:r>
    </w:p>
    <w:p w:rsidR="00000000" w:rsidDel="00000000" w:rsidP="00000000" w:rsidRDefault="00000000" w:rsidRPr="00000000" w14:paraId="00000081">
      <w:pPr>
        <w:numPr>
          <w:ilvl w:val="0"/>
          <w:numId w:val="5"/>
        </w:numPr>
        <w:spacing w:after="0" w:afterAutospacing="0" w:before="240" w:lineRule="auto"/>
        <w:ind w:left="720" w:hanging="360"/>
      </w:pPr>
      <w:r w:rsidDel="00000000" w:rsidR="00000000" w:rsidRPr="00000000">
        <w:rPr>
          <w:b w:val="1"/>
          <w:rtl w:val="0"/>
        </w:rPr>
        <w:t xml:space="preserve">Descripción</w:t>
      </w:r>
      <w:r w:rsidDel="00000000" w:rsidR="00000000" w:rsidRPr="00000000">
        <w:rPr>
          <w:rtl w:val="0"/>
        </w:rPr>
        <w:t xml:space="preserve">: Registra el diagnóstico y tratamiento médico del animal.</w:t>
      </w:r>
    </w:p>
    <w:p w:rsidR="00000000" w:rsidDel="00000000" w:rsidP="00000000" w:rsidRDefault="00000000" w:rsidRPr="00000000" w14:paraId="00000082">
      <w:pPr>
        <w:numPr>
          <w:ilvl w:val="0"/>
          <w:numId w:val="5"/>
        </w:numPr>
        <w:spacing w:after="0" w:afterAutospacing="0" w:before="0" w:beforeAutospacing="0" w:lineRule="auto"/>
        <w:ind w:left="720" w:hanging="360"/>
      </w:pPr>
      <w:r w:rsidDel="00000000" w:rsidR="00000000" w:rsidRPr="00000000">
        <w:rPr>
          <w:b w:val="1"/>
          <w:rtl w:val="0"/>
        </w:rPr>
        <w:t xml:space="preserve">Campos</w:t>
      </w:r>
      <w:r w:rsidDel="00000000" w:rsidR="00000000" w:rsidRPr="00000000">
        <w:rPr>
          <w:rtl w:val="0"/>
        </w:rPr>
        <w:t xml:space="preserve">:</w:t>
      </w:r>
    </w:p>
    <w:p w:rsidR="00000000" w:rsidDel="00000000" w:rsidP="00000000" w:rsidRDefault="00000000" w:rsidRPr="00000000" w14:paraId="00000083">
      <w:pPr>
        <w:numPr>
          <w:ilvl w:val="1"/>
          <w:numId w:val="5"/>
        </w:numPr>
        <w:spacing w:after="0" w:afterAutospacing="0" w:before="0" w:beforeAutospacing="0" w:lineRule="auto"/>
        <w:ind w:left="1440" w:hanging="360"/>
      </w:pPr>
      <w:r w:rsidDel="00000000" w:rsidR="00000000" w:rsidRPr="00000000">
        <w:rPr>
          <w:b w:val="1"/>
          <w:rtl w:val="0"/>
        </w:rPr>
        <w:t xml:space="preserve">Fecha</w:t>
      </w:r>
      <w:r w:rsidDel="00000000" w:rsidR="00000000" w:rsidRPr="00000000">
        <w:rPr>
          <w:rtl w:val="0"/>
        </w:rPr>
        <w:t xml:space="preserve">: La fecha de la consulta o diagnóstico.</w:t>
      </w:r>
    </w:p>
    <w:p w:rsidR="00000000" w:rsidDel="00000000" w:rsidP="00000000" w:rsidRDefault="00000000" w:rsidRPr="00000000" w14:paraId="00000084">
      <w:pPr>
        <w:numPr>
          <w:ilvl w:val="1"/>
          <w:numId w:val="5"/>
        </w:numPr>
        <w:spacing w:after="0" w:afterAutospacing="0" w:before="0" w:beforeAutospacing="0" w:lineRule="auto"/>
        <w:ind w:left="1440" w:hanging="360"/>
      </w:pPr>
      <w:r w:rsidDel="00000000" w:rsidR="00000000" w:rsidRPr="00000000">
        <w:rPr>
          <w:b w:val="1"/>
          <w:rtl w:val="0"/>
        </w:rPr>
        <w:t xml:space="preserve">Diagnóstico</w:t>
      </w:r>
      <w:r w:rsidDel="00000000" w:rsidR="00000000" w:rsidRPr="00000000">
        <w:rPr>
          <w:rtl w:val="0"/>
        </w:rPr>
        <w:t xml:space="preserve">: El diagnóstico veterinario realizado al animal.</w:t>
      </w:r>
    </w:p>
    <w:p w:rsidR="00000000" w:rsidDel="00000000" w:rsidP="00000000" w:rsidRDefault="00000000" w:rsidRPr="00000000" w14:paraId="00000085">
      <w:pPr>
        <w:numPr>
          <w:ilvl w:val="1"/>
          <w:numId w:val="5"/>
        </w:numPr>
        <w:spacing w:after="0" w:afterAutospacing="0" w:before="0" w:beforeAutospacing="0" w:lineRule="auto"/>
        <w:ind w:left="1440" w:hanging="360"/>
      </w:pPr>
      <w:r w:rsidDel="00000000" w:rsidR="00000000" w:rsidRPr="00000000">
        <w:rPr>
          <w:b w:val="1"/>
          <w:rtl w:val="0"/>
        </w:rPr>
        <w:t xml:space="preserve">Tratamiento</w:t>
      </w:r>
      <w:r w:rsidDel="00000000" w:rsidR="00000000" w:rsidRPr="00000000">
        <w:rPr>
          <w:rtl w:val="0"/>
        </w:rPr>
        <w:t xml:space="preserve">: El tratamiento recomendado o realizado.</w:t>
      </w:r>
    </w:p>
    <w:p w:rsidR="00000000" w:rsidDel="00000000" w:rsidP="00000000" w:rsidRDefault="00000000" w:rsidRPr="00000000" w14:paraId="00000086">
      <w:pPr>
        <w:numPr>
          <w:ilvl w:val="1"/>
          <w:numId w:val="5"/>
        </w:numPr>
        <w:spacing w:after="0" w:afterAutospacing="0" w:before="0" w:beforeAutospacing="0" w:lineRule="auto"/>
        <w:ind w:left="1440" w:hanging="360"/>
      </w:pPr>
      <w:r w:rsidDel="00000000" w:rsidR="00000000" w:rsidRPr="00000000">
        <w:rPr>
          <w:b w:val="1"/>
          <w:rtl w:val="0"/>
        </w:rPr>
        <w:t xml:space="preserve">Resultado</w:t>
      </w:r>
      <w:r w:rsidDel="00000000" w:rsidR="00000000" w:rsidRPr="00000000">
        <w:rPr>
          <w:rtl w:val="0"/>
        </w:rPr>
        <w:t xml:space="preserve">: El resultado del tratamiento o la condición del animal después del diagnóstico.</w:t>
      </w:r>
    </w:p>
    <w:p w:rsidR="00000000" w:rsidDel="00000000" w:rsidP="00000000" w:rsidRDefault="00000000" w:rsidRPr="00000000" w14:paraId="00000087">
      <w:pPr>
        <w:numPr>
          <w:ilvl w:val="0"/>
          <w:numId w:val="5"/>
        </w:numPr>
        <w:spacing w:after="0" w:afterAutospacing="0" w:before="0" w:beforeAutospacing="0" w:lineRule="auto"/>
        <w:ind w:left="720" w:hanging="360"/>
      </w:pPr>
      <w:r w:rsidDel="00000000" w:rsidR="00000000" w:rsidRPr="00000000">
        <w:rPr>
          <w:b w:val="1"/>
          <w:rtl w:val="0"/>
        </w:rPr>
        <w:t xml:space="preserve">¿Cómo añadir o modificar información?</w:t>
      </w:r>
    </w:p>
    <w:p w:rsidR="00000000" w:rsidDel="00000000" w:rsidP="00000000" w:rsidRDefault="00000000" w:rsidRPr="00000000" w14:paraId="00000088">
      <w:pPr>
        <w:numPr>
          <w:ilvl w:val="1"/>
          <w:numId w:val="5"/>
        </w:numPr>
        <w:spacing w:after="240" w:before="0" w:beforeAutospacing="0" w:lineRule="auto"/>
        <w:ind w:left="1440" w:hanging="360"/>
      </w:pPr>
      <w:r w:rsidDel="00000000" w:rsidR="00000000" w:rsidRPr="00000000">
        <w:rPr>
          <w:rtl w:val="0"/>
        </w:rPr>
        <w:t xml:space="preserve">Si el animal recibe una nueva consulta o diagnóstico, añade una nueva fila con los detalles correspondientes. Si se modifica el tratamiento o el resultado, actualiza las celdas correspondientes.</w:t>
      </w:r>
    </w:p>
    <w:p w:rsidR="00000000" w:rsidDel="00000000" w:rsidP="00000000" w:rsidRDefault="00000000" w:rsidRPr="00000000" w14:paraId="00000089">
      <w:pPr>
        <w:spacing w:after="240" w:before="240" w:lineRule="auto"/>
        <w:ind w:left="0" w:firstLine="0"/>
        <w:rPr/>
      </w:pPr>
      <w:r w:rsidDel="00000000" w:rsidR="00000000" w:rsidRPr="00000000">
        <w:rPr>
          <w:rtl w:val="0"/>
        </w:rPr>
      </w:r>
    </w:p>
    <w:p w:rsidR="00000000" w:rsidDel="00000000" w:rsidP="00000000" w:rsidRDefault="00000000" w:rsidRPr="00000000" w14:paraId="0000008A">
      <w:pPr>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6. Modulo de Produccion</w:t>
      </w:r>
    </w:p>
    <w:p w:rsidR="00000000" w:rsidDel="00000000" w:rsidP="00000000" w:rsidRDefault="00000000" w:rsidRPr="00000000" w14:paraId="0000008B">
      <w:pPr>
        <w:spacing w:after="240" w:before="240" w:lineRule="auto"/>
        <w:rPr>
          <w:b w:val="1"/>
          <w:sz w:val="26"/>
          <w:szCs w:val="26"/>
        </w:rPr>
      </w:pPr>
      <w:r w:rsidDel="00000000" w:rsidR="00000000" w:rsidRPr="00000000">
        <w:rPr>
          <w:rtl w:val="0"/>
        </w:rPr>
        <w:t xml:space="preserve"> </w:t>
      </w:r>
      <w:r w:rsidDel="00000000" w:rsidR="00000000" w:rsidRPr="00000000">
        <w:rPr>
          <w:b w:val="1"/>
          <w:sz w:val="26"/>
          <w:szCs w:val="26"/>
          <w:rtl w:val="0"/>
        </w:rPr>
        <w:t xml:space="preserve">1. Descripción General</w:t>
      </w:r>
    </w:p>
    <w:p w:rsidR="00000000" w:rsidDel="00000000" w:rsidP="00000000" w:rsidRDefault="00000000" w:rsidRPr="00000000" w14:paraId="0000008C">
      <w:pPr>
        <w:spacing w:after="240" w:before="240" w:lineRule="auto"/>
        <w:rPr/>
      </w:pPr>
      <w:r w:rsidDel="00000000" w:rsidR="00000000" w:rsidRPr="00000000">
        <w:rPr>
          <w:rtl w:val="0"/>
        </w:rPr>
        <w:t xml:space="preserve">Esta herramienta permite </w:t>
      </w:r>
      <w:r w:rsidDel="00000000" w:rsidR="00000000" w:rsidRPr="00000000">
        <w:rPr>
          <w:b w:val="1"/>
          <w:rtl w:val="0"/>
        </w:rPr>
        <w:t xml:space="preserve">registrar</w:t>
      </w:r>
      <w:r w:rsidDel="00000000" w:rsidR="00000000" w:rsidRPr="00000000">
        <w:rPr>
          <w:rtl w:val="0"/>
        </w:rPr>
        <w:t xml:space="preserve">, </w:t>
      </w:r>
      <w:r w:rsidDel="00000000" w:rsidR="00000000" w:rsidRPr="00000000">
        <w:rPr>
          <w:b w:val="1"/>
          <w:rtl w:val="0"/>
        </w:rPr>
        <w:t xml:space="preserve">visualizar</w:t>
      </w:r>
      <w:r w:rsidDel="00000000" w:rsidR="00000000" w:rsidRPr="00000000">
        <w:rPr>
          <w:rtl w:val="0"/>
        </w:rPr>
        <w:t xml:space="preserve"> y </w:t>
      </w:r>
      <w:r w:rsidDel="00000000" w:rsidR="00000000" w:rsidRPr="00000000">
        <w:rPr>
          <w:b w:val="1"/>
          <w:rtl w:val="0"/>
        </w:rPr>
        <w:t xml:space="preserve">eliminar</w:t>
      </w:r>
      <w:r w:rsidDel="00000000" w:rsidR="00000000" w:rsidRPr="00000000">
        <w:rPr>
          <w:rtl w:val="0"/>
        </w:rPr>
        <w:t xml:space="preserve"> datos de producción diaria de manera sencilla.</w:t>
      </w:r>
    </w:p>
    <w:p w:rsidR="00000000" w:rsidDel="00000000" w:rsidP="00000000" w:rsidRDefault="00000000" w:rsidRPr="00000000" w14:paraId="0000008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pStyle w:val="Heading3"/>
        <w:keepNext w:val="0"/>
        <w:keepLines w:val="0"/>
        <w:spacing w:after="80" w:before="280" w:lineRule="auto"/>
        <w:rPr>
          <w:rFonts w:ascii="Cambria" w:cs="Cambria" w:eastAsia="Cambria" w:hAnsi="Cambria"/>
          <w:color w:val="000000"/>
          <w:sz w:val="26"/>
          <w:szCs w:val="26"/>
        </w:rPr>
      </w:pPr>
      <w:bookmarkStart w:colFirst="0" w:colLast="0" w:name="_heading=h.kkm0s57tcvdt" w:id="10"/>
      <w:bookmarkEnd w:id="10"/>
      <w:r w:rsidDel="00000000" w:rsidR="00000000" w:rsidRPr="00000000">
        <w:rPr>
          <w:rFonts w:ascii="Cambria" w:cs="Cambria" w:eastAsia="Cambria" w:hAnsi="Cambria"/>
          <w:color w:val="000000"/>
          <w:sz w:val="26"/>
          <w:szCs w:val="26"/>
          <w:rtl w:val="0"/>
        </w:rPr>
        <w:t xml:space="preserve">2. Cómo Registrar Producción</w:t>
      </w:r>
    </w:p>
    <w:p w:rsidR="00000000" w:rsidDel="00000000" w:rsidP="00000000" w:rsidRDefault="00000000" w:rsidRPr="00000000" w14:paraId="0000008F">
      <w:pPr>
        <w:numPr>
          <w:ilvl w:val="0"/>
          <w:numId w:val="2"/>
        </w:numPr>
        <w:spacing w:after="0" w:afterAutospacing="0" w:before="240" w:lineRule="auto"/>
        <w:ind w:left="720" w:hanging="360"/>
      </w:pPr>
      <w:r w:rsidDel="00000000" w:rsidR="00000000" w:rsidRPr="00000000">
        <w:rPr>
          <w:b w:val="1"/>
          <w:rtl w:val="0"/>
        </w:rPr>
        <w:t xml:space="preserve">Complete los campos</w:t>
      </w:r>
      <w:r w:rsidDel="00000000" w:rsidR="00000000" w:rsidRPr="00000000">
        <w:rPr>
          <w:rtl w:val="0"/>
        </w:rPr>
        <w:t xml:space="preserve">:</w:t>
      </w:r>
    </w:p>
    <w:p w:rsidR="00000000" w:rsidDel="00000000" w:rsidP="00000000" w:rsidRDefault="00000000" w:rsidRPr="00000000" w14:paraId="00000090">
      <w:pPr>
        <w:numPr>
          <w:ilvl w:val="1"/>
          <w:numId w:val="2"/>
        </w:numPr>
        <w:spacing w:after="0" w:afterAutospacing="0" w:before="0" w:beforeAutospacing="0" w:lineRule="auto"/>
        <w:ind w:left="1440" w:hanging="360"/>
      </w:pPr>
      <w:r w:rsidDel="00000000" w:rsidR="00000000" w:rsidRPr="00000000">
        <w:rPr>
          <w:b w:val="1"/>
          <w:rtl w:val="0"/>
        </w:rPr>
        <w:t xml:space="preserve">Fecha</w:t>
      </w:r>
      <w:r w:rsidDel="00000000" w:rsidR="00000000" w:rsidRPr="00000000">
        <w:rPr>
          <w:rtl w:val="0"/>
        </w:rPr>
        <w:t xml:space="preserve">: Seleccione una fecha usando el calendario.</w:t>
      </w:r>
    </w:p>
    <w:p w:rsidR="00000000" w:rsidDel="00000000" w:rsidP="00000000" w:rsidRDefault="00000000" w:rsidRPr="00000000" w14:paraId="00000091">
      <w:pPr>
        <w:numPr>
          <w:ilvl w:val="1"/>
          <w:numId w:val="2"/>
        </w:numPr>
        <w:spacing w:after="0" w:afterAutospacing="0" w:before="0" w:beforeAutospacing="0" w:lineRule="auto"/>
        <w:ind w:left="1440" w:hanging="360"/>
      </w:pPr>
      <w:r w:rsidDel="00000000" w:rsidR="00000000" w:rsidRPr="00000000">
        <w:rPr>
          <w:b w:val="1"/>
          <w:rtl w:val="0"/>
        </w:rPr>
        <w:t xml:space="preserve">Tipo</w:t>
      </w:r>
      <w:r w:rsidDel="00000000" w:rsidR="00000000" w:rsidRPr="00000000">
        <w:rPr>
          <w:rtl w:val="0"/>
        </w:rPr>
        <w:t xml:space="preserve">: Escriba el tipo de producción (ejemplo: bovina).</w:t>
      </w:r>
    </w:p>
    <w:p w:rsidR="00000000" w:rsidDel="00000000" w:rsidP="00000000" w:rsidRDefault="00000000" w:rsidRPr="00000000" w14:paraId="00000092">
      <w:pPr>
        <w:numPr>
          <w:ilvl w:val="1"/>
          <w:numId w:val="2"/>
        </w:numPr>
        <w:spacing w:after="0" w:afterAutospacing="0" w:before="0" w:beforeAutospacing="0" w:lineRule="auto"/>
        <w:ind w:left="1440" w:hanging="360"/>
      </w:pPr>
      <w:r w:rsidDel="00000000" w:rsidR="00000000" w:rsidRPr="00000000">
        <w:rPr>
          <w:b w:val="1"/>
          <w:rtl w:val="0"/>
        </w:rPr>
        <w:t xml:space="preserve">Producción</w:t>
      </w:r>
      <w:r w:rsidDel="00000000" w:rsidR="00000000" w:rsidRPr="00000000">
        <w:rPr>
          <w:rtl w:val="0"/>
        </w:rPr>
        <w:t xml:space="preserve">: Ingrese la cantidad producida.</w:t>
      </w:r>
    </w:p>
    <w:p w:rsidR="00000000" w:rsidDel="00000000" w:rsidP="00000000" w:rsidRDefault="00000000" w:rsidRPr="00000000" w14:paraId="00000093">
      <w:pPr>
        <w:numPr>
          <w:ilvl w:val="1"/>
          <w:numId w:val="2"/>
        </w:numPr>
        <w:spacing w:after="0" w:afterAutospacing="0" w:before="0" w:beforeAutospacing="0" w:lineRule="auto"/>
        <w:ind w:left="1440" w:hanging="360"/>
      </w:pPr>
      <w:r w:rsidDel="00000000" w:rsidR="00000000" w:rsidRPr="00000000">
        <w:rPr>
          <w:b w:val="1"/>
          <w:rtl w:val="0"/>
        </w:rPr>
        <w:t xml:space="preserve">Recolector</w:t>
      </w:r>
      <w:r w:rsidDel="00000000" w:rsidR="00000000" w:rsidRPr="00000000">
        <w:rPr>
          <w:rtl w:val="0"/>
        </w:rPr>
        <w:t xml:space="preserve">: Nombre del responsable.</w:t>
      </w:r>
    </w:p>
    <w:p w:rsidR="00000000" w:rsidDel="00000000" w:rsidP="00000000" w:rsidRDefault="00000000" w:rsidRPr="00000000" w14:paraId="00000094">
      <w:pPr>
        <w:numPr>
          <w:ilvl w:val="1"/>
          <w:numId w:val="2"/>
        </w:numPr>
        <w:spacing w:after="0" w:afterAutospacing="0" w:before="0" w:beforeAutospacing="0" w:lineRule="auto"/>
        <w:ind w:left="1440" w:hanging="360"/>
      </w:pPr>
      <w:r w:rsidDel="00000000" w:rsidR="00000000" w:rsidRPr="00000000">
        <w:rPr>
          <w:b w:val="1"/>
          <w:rtl w:val="0"/>
        </w:rPr>
        <w:t xml:space="preserve">Observación</w:t>
      </w:r>
      <w:r w:rsidDel="00000000" w:rsidR="00000000" w:rsidRPr="00000000">
        <w:rPr>
          <w:rtl w:val="0"/>
        </w:rPr>
        <w:t xml:space="preserve">: Añada comentarios adicionales si es necesario.</w:t>
      </w:r>
    </w:p>
    <w:p w:rsidR="00000000" w:rsidDel="00000000" w:rsidP="00000000" w:rsidRDefault="00000000" w:rsidRPr="00000000" w14:paraId="00000095">
      <w:pPr>
        <w:numPr>
          <w:ilvl w:val="0"/>
          <w:numId w:val="2"/>
        </w:numPr>
        <w:spacing w:after="240" w:before="0" w:beforeAutospacing="0" w:lineRule="auto"/>
        <w:ind w:left="720" w:hanging="360"/>
      </w:pPr>
      <w:r w:rsidDel="00000000" w:rsidR="00000000" w:rsidRPr="00000000">
        <w:rPr>
          <w:rtl w:val="0"/>
        </w:rPr>
        <w:t xml:space="preserve">Haga clic en el botón </w:t>
      </w:r>
      <w:r w:rsidDel="00000000" w:rsidR="00000000" w:rsidRPr="00000000">
        <w:rPr>
          <w:b w:val="1"/>
          <w:rtl w:val="0"/>
        </w:rPr>
        <w:t xml:space="preserve">"Confirmar"</w:t>
      </w:r>
      <w:r w:rsidDel="00000000" w:rsidR="00000000" w:rsidRPr="00000000">
        <w:rPr>
          <w:rtl w:val="0"/>
        </w:rPr>
        <w:t xml:space="preserve"> (color azul) para guardar los datos.</w:t>
      </w:r>
    </w:p>
    <w:p w:rsidR="00000000" w:rsidDel="00000000" w:rsidP="00000000" w:rsidRDefault="00000000" w:rsidRPr="00000000" w14:paraId="0000009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7">
      <w:pPr>
        <w:pStyle w:val="Heading3"/>
        <w:keepNext w:val="0"/>
        <w:keepLines w:val="0"/>
        <w:spacing w:after="80" w:before="280" w:lineRule="auto"/>
        <w:rPr>
          <w:rFonts w:ascii="Cambria" w:cs="Cambria" w:eastAsia="Cambria" w:hAnsi="Cambria"/>
          <w:color w:val="000000"/>
          <w:sz w:val="26"/>
          <w:szCs w:val="26"/>
        </w:rPr>
      </w:pPr>
      <w:bookmarkStart w:colFirst="0" w:colLast="0" w:name="_heading=h.fytgrpq4yg22" w:id="11"/>
      <w:bookmarkEnd w:id="11"/>
      <w:r w:rsidDel="00000000" w:rsidR="00000000" w:rsidRPr="00000000">
        <w:rPr>
          <w:rFonts w:ascii="Cambria" w:cs="Cambria" w:eastAsia="Cambria" w:hAnsi="Cambria"/>
          <w:color w:val="000000"/>
          <w:sz w:val="26"/>
          <w:szCs w:val="26"/>
          <w:rtl w:val="0"/>
        </w:rPr>
        <w:t xml:space="preserve">3. Tabla de Últimos Registros</w:t>
      </w:r>
    </w:p>
    <w:p w:rsidR="00000000" w:rsidDel="00000000" w:rsidP="00000000" w:rsidRDefault="00000000" w:rsidRPr="00000000" w14:paraId="00000098">
      <w:pPr>
        <w:numPr>
          <w:ilvl w:val="0"/>
          <w:numId w:val="1"/>
        </w:numPr>
        <w:spacing w:after="0" w:afterAutospacing="0" w:before="240" w:lineRule="auto"/>
        <w:ind w:left="720" w:hanging="360"/>
      </w:pPr>
      <w:r w:rsidDel="00000000" w:rsidR="00000000" w:rsidRPr="00000000">
        <w:rPr>
          <w:rtl w:val="0"/>
        </w:rPr>
        <w:t xml:space="preserve">Aquí se muestran los registros ingresados recientemente.</w:t>
      </w:r>
    </w:p>
    <w:p w:rsidR="00000000" w:rsidDel="00000000" w:rsidP="00000000" w:rsidRDefault="00000000" w:rsidRPr="00000000" w14:paraId="00000099">
      <w:pPr>
        <w:numPr>
          <w:ilvl w:val="0"/>
          <w:numId w:val="1"/>
        </w:numPr>
        <w:spacing w:after="0" w:afterAutospacing="0" w:before="0" w:beforeAutospacing="0" w:lineRule="auto"/>
        <w:ind w:left="720" w:hanging="360"/>
      </w:pPr>
      <w:r w:rsidDel="00000000" w:rsidR="00000000" w:rsidRPr="00000000">
        <w:rPr>
          <w:rtl w:val="0"/>
        </w:rPr>
        <w:t xml:space="preserve">Cada registro tiene los siguientes datos:</w:t>
      </w:r>
    </w:p>
    <w:p w:rsidR="00000000" w:rsidDel="00000000" w:rsidP="00000000" w:rsidRDefault="00000000" w:rsidRPr="00000000" w14:paraId="0000009A">
      <w:pPr>
        <w:numPr>
          <w:ilvl w:val="1"/>
          <w:numId w:val="1"/>
        </w:numPr>
        <w:spacing w:after="0" w:afterAutospacing="0" w:before="0" w:beforeAutospacing="0" w:lineRule="auto"/>
        <w:ind w:left="1440" w:hanging="360"/>
      </w:pPr>
      <w:r w:rsidDel="00000000" w:rsidR="00000000" w:rsidRPr="00000000">
        <w:rPr>
          <w:b w:val="1"/>
          <w:rtl w:val="0"/>
        </w:rPr>
        <w:t xml:space="preserve">Tipo</w:t>
      </w:r>
      <w:r w:rsidDel="00000000" w:rsidR="00000000" w:rsidRPr="00000000">
        <w:rPr>
          <w:rtl w:val="0"/>
        </w:rPr>
        <w:t xml:space="preserve">, </w:t>
      </w:r>
      <w:r w:rsidDel="00000000" w:rsidR="00000000" w:rsidRPr="00000000">
        <w:rPr>
          <w:b w:val="1"/>
          <w:rtl w:val="0"/>
        </w:rPr>
        <w:t xml:space="preserve">Fecha</w:t>
      </w:r>
      <w:r w:rsidDel="00000000" w:rsidR="00000000" w:rsidRPr="00000000">
        <w:rPr>
          <w:rtl w:val="0"/>
        </w:rPr>
        <w:t xml:space="preserve">, </w:t>
      </w:r>
      <w:r w:rsidDel="00000000" w:rsidR="00000000" w:rsidRPr="00000000">
        <w:rPr>
          <w:b w:val="1"/>
          <w:rtl w:val="0"/>
        </w:rPr>
        <w:t xml:space="preserve">Producción</w:t>
      </w:r>
      <w:r w:rsidDel="00000000" w:rsidR="00000000" w:rsidRPr="00000000">
        <w:rPr>
          <w:rtl w:val="0"/>
        </w:rPr>
        <w:t xml:space="preserve">, </w:t>
      </w:r>
      <w:r w:rsidDel="00000000" w:rsidR="00000000" w:rsidRPr="00000000">
        <w:rPr>
          <w:b w:val="1"/>
          <w:rtl w:val="0"/>
        </w:rPr>
        <w:t xml:space="preserve">Recolector</w:t>
      </w:r>
      <w:r w:rsidDel="00000000" w:rsidR="00000000" w:rsidRPr="00000000">
        <w:rPr>
          <w:rtl w:val="0"/>
        </w:rPr>
        <w:t xml:space="preserve"> y </w:t>
      </w:r>
      <w:r w:rsidDel="00000000" w:rsidR="00000000" w:rsidRPr="00000000">
        <w:rPr>
          <w:b w:val="1"/>
          <w:rtl w:val="0"/>
        </w:rPr>
        <w:t xml:space="preserve">Observación</w:t>
      </w:r>
      <w:r w:rsidDel="00000000" w:rsidR="00000000" w:rsidRPr="00000000">
        <w:rPr>
          <w:rtl w:val="0"/>
        </w:rPr>
        <w:t xml:space="preserve">.</w:t>
      </w:r>
    </w:p>
    <w:p w:rsidR="00000000" w:rsidDel="00000000" w:rsidP="00000000" w:rsidRDefault="00000000" w:rsidRPr="00000000" w14:paraId="0000009B">
      <w:pPr>
        <w:numPr>
          <w:ilvl w:val="0"/>
          <w:numId w:val="1"/>
        </w:numPr>
        <w:spacing w:after="240" w:before="0" w:beforeAutospacing="0" w:lineRule="auto"/>
        <w:ind w:left="720" w:hanging="360"/>
      </w:pPr>
      <w:r w:rsidDel="00000000" w:rsidR="00000000" w:rsidRPr="00000000">
        <w:rPr>
          <w:rtl w:val="0"/>
        </w:rPr>
        <w:t xml:space="preserve">Para </w:t>
      </w:r>
      <w:r w:rsidDel="00000000" w:rsidR="00000000" w:rsidRPr="00000000">
        <w:rPr>
          <w:b w:val="1"/>
          <w:rtl w:val="0"/>
        </w:rPr>
        <w:t xml:space="preserve">eliminar</w:t>
      </w:r>
      <w:r w:rsidDel="00000000" w:rsidR="00000000" w:rsidRPr="00000000">
        <w:rPr>
          <w:rtl w:val="0"/>
        </w:rPr>
        <w:t xml:space="preserve"> un registro, presione el botón </w:t>
      </w:r>
      <w:r w:rsidDel="00000000" w:rsidR="00000000" w:rsidRPr="00000000">
        <w:rPr>
          <w:b w:val="1"/>
          <w:rtl w:val="0"/>
        </w:rPr>
        <w:t xml:space="preserve">"Eliminar"</w:t>
      </w:r>
      <w:r w:rsidDel="00000000" w:rsidR="00000000" w:rsidRPr="00000000">
        <w:rPr>
          <w:rtl w:val="0"/>
        </w:rPr>
        <w:t xml:space="preserve"> (color rojo) correspondiente.</w:t>
      </w:r>
    </w:p>
    <w:p w:rsidR="00000000" w:rsidDel="00000000" w:rsidP="00000000" w:rsidRDefault="00000000" w:rsidRPr="00000000" w14:paraId="0000009C">
      <w:pPr>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7. Modulo de Gastos</w:t>
      </w:r>
    </w:p>
    <w:p w:rsidR="00000000" w:rsidDel="00000000" w:rsidP="00000000" w:rsidRDefault="00000000" w:rsidRPr="00000000" w14:paraId="0000009D">
      <w:pPr>
        <w:spacing w:after="240" w:before="240" w:lineRule="auto"/>
        <w:rPr/>
      </w:pPr>
      <w:r w:rsidDel="00000000" w:rsidR="00000000" w:rsidRPr="00000000">
        <w:rPr>
          <w:rtl w:val="0"/>
        </w:rPr>
        <w:t xml:space="preserve"> </w:t>
      </w:r>
      <w:r w:rsidDel="00000000" w:rsidR="00000000" w:rsidRPr="00000000">
        <w:rPr>
          <w:rtl w:val="0"/>
        </w:rPr>
        <w:t xml:space="preserve">El registro de gastos de gasolina contiene cuatro campos principales:</w:t>
      </w:r>
    </w:p>
    <w:p w:rsidR="00000000" w:rsidDel="00000000" w:rsidP="00000000" w:rsidRDefault="00000000" w:rsidRPr="00000000" w14:paraId="0000009E">
      <w:pPr>
        <w:numPr>
          <w:ilvl w:val="0"/>
          <w:numId w:val="14"/>
        </w:numPr>
        <w:spacing w:after="0" w:afterAutospacing="0" w:before="240" w:lineRule="auto"/>
        <w:ind w:left="720" w:hanging="360"/>
      </w:pPr>
      <w:r w:rsidDel="00000000" w:rsidR="00000000" w:rsidRPr="00000000">
        <w:rPr>
          <w:b w:val="1"/>
          <w:rtl w:val="0"/>
        </w:rPr>
        <w:t xml:space="preserve">Fecha</w:t>
      </w:r>
      <w:r w:rsidDel="00000000" w:rsidR="00000000" w:rsidRPr="00000000">
        <w:rPr>
          <w:rtl w:val="0"/>
        </w:rPr>
        <w:t xml:space="preserve">: La fecha en la que se carga la gasolina.</w:t>
      </w:r>
    </w:p>
    <w:p w:rsidR="00000000" w:rsidDel="00000000" w:rsidP="00000000" w:rsidRDefault="00000000" w:rsidRPr="00000000" w14:paraId="0000009F">
      <w:pPr>
        <w:numPr>
          <w:ilvl w:val="0"/>
          <w:numId w:val="14"/>
        </w:numPr>
        <w:spacing w:after="0" w:afterAutospacing="0" w:before="0" w:beforeAutospacing="0" w:lineRule="auto"/>
        <w:ind w:left="720" w:hanging="360"/>
      </w:pPr>
      <w:r w:rsidDel="00000000" w:rsidR="00000000" w:rsidRPr="00000000">
        <w:rPr>
          <w:b w:val="1"/>
          <w:rtl w:val="0"/>
        </w:rPr>
        <w:t xml:space="preserve">Vehículo</w:t>
      </w:r>
      <w:r w:rsidDel="00000000" w:rsidR="00000000" w:rsidRPr="00000000">
        <w:rPr>
          <w:rtl w:val="0"/>
        </w:rPr>
        <w:t xml:space="preserve">: El tipo de vehículo que recibió la gasolina.</w:t>
      </w:r>
    </w:p>
    <w:p w:rsidR="00000000" w:rsidDel="00000000" w:rsidP="00000000" w:rsidRDefault="00000000" w:rsidRPr="00000000" w14:paraId="000000A0">
      <w:pPr>
        <w:numPr>
          <w:ilvl w:val="0"/>
          <w:numId w:val="14"/>
        </w:numPr>
        <w:spacing w:after="0" w:afterAutospacing="0" w:before="0" w:beforeAutospacing="0" w:lineRule="auto"/>
        <w:ind w:left="720" w:hanging="360"/>
      </w:pPr>
      <w:r w:rsidDel="00000000" w:rsidR="00000000" w:rsidRPr="00000000">
        <w:rPr>
          <w:b w:val="1"/>
          <w:rtl w:val="0"/>
        </w:rPr>
        <w:t xml:space="preserve">Despachador</w:t>
      </w:r>
      <w:r w:rsidDel="00000000" w:rsidR="00000000" w:rsidRPr="00000000">
        <w:rPr>
          <w:rtl w:val="0"/>
        </w:rPr>
        <w:t xml:space="preserve">: La persona que atendió la carga de gasolina.</w:t>
      </w:r>
    </w:p>
    <w:p w:rsidR="00000000" w:rsidDel="00000000" w:rsidP="00000000" w:rsidRDefault="00000000" w:rsidRPr="00000000" w14:paraId="000000A1">
      <w:pPr>
        <w:numPr>
          <w:ilvl w:val="0"/>
          <w:numId w:val="14"/>
        </w:numPr>
        <w:spacing w:after="240" w:before="0" w:beforeAutospacing="0" w:lineRule="auto"/>
        <w:ind w:left="720" w:hanging="360"/>
      </w:pPr>
      <w:r w:rsidDel="00000000" w:rsidR="00000000" w:rsidRPr="00000000">
        <w:rPr>
          <w:b w:val="1"/>
          <w:rtl w:val="0"/>
        </w:rPr>
        <w:t xml:space="preserve">Litros</w:t>
      </w:r>
      <w:r w:rsidDel="00000000" w:rsidR="00000000" w:rsidRPr="00000000">
        <w:rPr>
          <w:rtl w:val="0"/>
        </w:rPr>
        <w:t xml:space="preserve">: La cantidad de litros de gasolina despachados.</w:t>
      </w:r>
    </w:p>
    <w:p w:rsidR="00000000" w:rsidDel="00000000" w:rsidP="00000000" w:rsidRDefault="00000000" w:rsidRPr="00000000" w14:paraId="000000A2">
      <w:pPr>
        <w:spacing w:after="240" w:before="240" w:lineRule="auto"/>
        <w:rPr>
          <w:b w:val="1"/>
        </w:rPr>
      </w:pPr>
      <w:r w:rsidDel="00000000" w:rsidR="00000000" w:rsidRPr="00000000">
        <w:rPr>
          <w:b w:val="1"/>
          <w:rtl w:val="0"/>
        </w:rPr>
        <w:t xml:space="preserve">¿Cómo usarlo?</w:t>
      </w:r>
    </w:p>
    <w:p w:rsidR="00000000" w:rsidDel="00000000" w:rsidP="00000000" w:rsidRDefault="00000000" w:rsidRPr="00000000" w14:paraId="000000A3">
      <w:pPr>
        <w:numPr>
          <w:ilvl w:val="0"/>
          <w:numId w:val="12"/>
        </w:numPr>
        <w:spacing w:after="0" w:afterAutospacing="0" w:before="240" w:lineRule="auto"/>
        <w:ind w:left="720" w:hanging="360"/>
      </w:pPr>
      <w:r w:rsidDel="00000000" w:rsidR="00000000" w:rsidRPr="00000000">
        <w:rPr>
          <w:b w:val="1"/>
          <w:rtl w:val="0"/>
        </w:rPr>
        <w:t xml:space="preserve">Añadir un nuevo gasto</w:t>
      </w:r>
      <w:r w:rsidDel="00000000" w:rsidR="00000000" w:rsidRPr="00000000">
        <w:rPr>
          <w:rtl w:val="0"/>
        </w:rPr>
        <w:t xml:space="preserve">:</w:t>
      </w:r>
    </w:p>
    <w:p w:rsidR="00000000" w:rsidDel="00000000" w:rsidP="00000000" w:rsidRDefault="00000000" w:rsidRPr="00000000" w14:paraId="000000A4">
      <w:pPr>
        <w:numPr>
          <w:ilvl w:val="1"/>
          <w:numId w:val="12"/>
        </w:numPr>
        <w:spacing w:after="0" w:afterAutospacing="0" w:before="0" w:beforeAutospacing="0" w:lineRule="auto"/>
        <w:ind w:left="1440" w:hanging="360"/>
      </w:pPr>
      <w:r w:rsidDel="00000000" w:rsidR="00000000" w:rsidRPr="00000000">
        <w:rPr>
          <w:b w:val="1"/>
          <w:rtl w:val="0"/>
        </w:rPr>
        <w:t xml:space="preserve">Fecha</w:t>
      </w:r>
      <w:r w:rsidDel="00000000" w:rsidR="00000000" w:rsidRPr="00000000">
        <w:rPr>
          <w:rtl w:val="0"/>
        </w:rPr>
        <w:t xml:space="preserve">: Escribe la fecha de la carga de gasolina (formato dd-mm-aaaa).</w:t>
      </w:r>
    </w:p>
    <w:p w:rsidR="00000000" w:rsidDel="00000000" w:rsidP="00000000" w:rsidRDefault="00000000" w:rsidRPr="00000000" w14:paraId="000000A5">
      <w:pPr>
        <w:numPr>
          <w:ilvl w:val="1"/>
          <w:numId w:val="12"/>
        </w:numPr>
        <w:spacing w:after="0" w:afterAutospacing="0" w:before="0" w:beforeAutospacing="0" w:lineRule="auto"/>
        <w:ind w:left="1440" w:hanging="360"/>
      </w:pPr>
      <w:r w:rsidDel="00000000" w:rsidR="00000000" w:rsidRPr="00000000">
        <w:rPr>
          <w:b w:val="1"/>
          <w:rtl w:val="0"/>
        </w:rPr>
        <w:t xml:space="preserve">Vehículo</w:t>
      </w:r>
      <w:r w:rsidDel="00000000" w:rsidR="00000000" w:rsidRPr="00000000">
        <w:rPr>
          <w:rtl w:val="0"/>
        </w:rPr>
        <w:t xml:space="preserve">: Especifica el vehículo que consumió la gasolina (ej. camioneta, automóvil).</w:t>
      </w:r>
    </w:p>
    <w:p w:rsidR="00000000" w:rsidDel="00000000" w:rsidP="00000000" w:rsidRDefault="00000000" w:rsidRPr="00000000" w14:paraId="000000A6">
      <w:pPr>
        <w:numPr>
          <w:ilvl w:val="1"/>
          <w:numId w:val="12"/>
        </w:numPr>
        <w:spacing w:after="0" w:afterAutospacing="0" w:before="0" w:beforeAutospacing="0" w:lineRule="auto"/>
        <w:ind w:left="1440" w:hanging="360"/>
      </w:pPr>
      <w:r w:rsidDel="00000000" w:rsidR="00000000" w:rsidRPr="00000000">
        <w:rPr>
          <w:b w:val="1"/>
          <w:rtl w:val="0"/>
        </w:rPr>
        <w:t xml:space="preserve">Despachador</w:t>
      </w:r>
      <w:r w:rsidDel="00000000" w:rsidR="00000000" w:rsidRPr="00000000">
        <w:rPr>
          <w:rtl w:val="0"/>
        </w:rPr>
        <w:t xml:space="preserve">: Registra el nombre de la persona que atendió la carga.</w:t>
      </w:r>
    </w:p>
    <w:p w:rsidR="00000000" w:rsidDel="00000000" w:rsidP="00000000" w:rsidRDefault="00000000" w:rsidRPr="00000000" w14:paraId="000000A7">
      <w:pPr>
        <w:numPr>
          <w:ilvl w:val="1"/>
          <w:numId w:val="12"/>
        </w:numPr>
        <w:spacing w:after="240" w:before="0" w:beforeAutospacing="0" w:lineRule="auto"/>
        <w:ind w:left="1440" w:hanging="360"/>
      </w:pPr>
      <w:r w:rsidDel="00000000" w:rsidR="00000000" w:rsidRPr="00000000">
        <w:rPr>
          <w:b w:val="1"/>
          <w:rtl w:val="0"/>
        </w:rPr>
        <w:t xml:space="preserve">Litros</w:t>
      </w:r>
      <w:r w:rsidDel="00000000" w:rsidR="00000000" w:rsidRPr="00000000">
        <w:rPr>
          <w:rtl w:val="0"/>
        </w:rPr>
        <w:t xml:space="preserve">: Anota la cantidad de litros de gasolina cargados.</w:t>
      </w:r>
    </w:p>
    <w:p w:rsidR="00000000" w:rsidDel="00000000" w:rsidP="00000000" w:rsidRDefault="00000000" w:rsidRPr="00000000" w14:paraId="000000A8">
      <w:pPr>
        <w:spacing w:after="240" w:before="240" w:lineRule="auto"/>
        <w:ind w:left="1440" w:firstLine="0"/>
        <w:rPr/>
      </w:pPr>
      <w:r w:rsidDel="00000000" w:rsidR="00000000" w:rsidRPr="00000000">
        <w:rPr>
          <w:rtl w:val="0"/>
        </w:rPr>
      </w:r>
    </w:p>
    <w:p w:rsidR="00000000" w:rsidDel="00000000" w:rsidP="00000000" w:rsidRDefault="00000000" w:rsidRPr="00000000" w14:paraId="000000A9">
      <w:pPr>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8. Modulo de Graficos</w:t>
      </w:r>
    </w:p>
    <w:p w:rsidR="00000000" w:rsidDel="00000000" w:rsidP="00000000" w:rsidRDefault="00000000" w:rsidRPr="00000000" w14:paraId="000000AA">
      <w:pPr>
        <w:spacing w:after="240" w:before="240" w:lineRule="auto"/>
        <w:rPr>
          <w:b w:val="1"/>
          <w:sz w:val="26"/>
          <w:szCs w:val="26"/>
        </w:rPr>
      </w:pPr>
      <w:r w:rsidDel="00000000" w:rsidR="00000000" w:rsidRPr="00000000">
        <w:rPr>
          <w:rtl w:val="0"/>
        </w:rPr>
        <w:t xml:space="preserve"> </w:t>
      </w:r>
      <w:r w:rsidDel="00000000" w:rsidR="00000000" w:rsidRPr="00000000">
        <w:rPr>
          <w:b w:val="1"/>
          <w:sz w:val="26"/>
          <w:szCs w:val="26"/>
          <w:rtl w:val="0"/>
        </w:rPr>
        <w:t xml:space="preserve">1. Selección del Animal</w:t>
      </w:r>
    </w:p>
    <w:p w:rsidR="00000000" w:rsidDel="00000000" w:rsidP="00000000" w:rsidRDefault="00000000" w:rsidRPr="00000000" w14:paraId="000000AB">
      <w:pPr>
        <w:numPr>
          <w:ilvl w:val="0"/>
          <w:numId w:val="13"/>
        </w:numPr>
        <w:spacing w:after="0" w:afterAutospacing="0" w:before="240" w:lineRule="auto"/>
        <w:ind w:left="720" w:hanging="360"/>
      </w:pPr>
      <w:r w:rsidDel="00000000" w:rsidR="00000000" w:rsidRPr="00000000">
        <w:rPr>
          <w:b w:val="1"/>
          <w:rtl w:val="0"/>
        </w:rPr>
        <w:t xml:space="preserve">Bovinos</w:t>
      </w:r>
      <w:r w:rsidDel="00000000" w:rsidR="00000000" w:rsidRPr="00000000">
        <w:rPr>
          <w:rtl w:val="0"/>
        </w:rPr>
        <w:t xml:space="preserve">: Selecciona este tipo si deseas obtener datos relacionados con vacas, toros o bueyes. Este tipo es útil si deseas visualizar información sobre el ganado de carne o leche.</w:t>
      </w:r>
    </w:p>
    <w:p w:rsidR="00000000" w:rsidDel="00000000" w:rsidP="00000000" w:rsidRDefault="00000000" w:rsidRPr="00000000" w14:paraId="000000AC">
      <w:pPr>
        <w:numPr>
          <w:ilvl w:val="0"/>
          <w:numId w:val="13"/>
        </w:numPr>
        <w:spacing w:after="0" w:afterAutospacing="0" w:before="0" w:beforeAutospacing="0" w:lineRule="auto"/>
        <w:ind w:left="720" w:hanging="360"/>
      </w:pPr>
      <w:r w:rsidDel="00000000" w:rsidR="00000000" w:rsidRPr="00000000">
        <w:rPr>
          <w:b w:val="1"/>
          <w:rtl w:val="0"/>
        </w:rPr>
        <w:t xml:space="preserve">Porcinos</w:t>
      </w:r>
      <w:r w:rsidDel="00000000" w:rsidR="00000000" w:rsidRPr="00000000">
        <w:rPr>
          <w:rtl w:val="0"/>
        </w:rPr>
        <w:t xml:space="preserve">: Selecciona este tipo si estás trabajando con cerdos. Ideal para obtener información sobre su crecimiento, reproducción o consumo.</w:t>
      </w:r>
    </w:p>
    <w:p w:rsidR="00000000" w:rsidDel="00000000" w:rsidP="00000000" w:rsidRDefault="00000000" w:rsidRPr="00000000" w14:paraId="000000AD">
      <w:pPr>
        <w:numPr>
          <w:ilvl w:val="0"/>
          <w:numId w:val="13"/>
        </w:numPr>
        <w:spacing w:after="240" w:before="0" w:beforeAutospacing="0" w:lineRule="auto"/>
        <w:ind w:left="720" w:hanging="360"/>
      </w:pPr>
      <w:r w:rsidDel="00000000" w:rsidR="00000000" w:rsidRPr="00000000">
        <w:rPr>
          <w:b w:val="1"/>
          <w:rtl w:val="0"/>
        </w:rPr>
        <w:t xml:space="preserve">Ovinos</w:t>
      </w:r>
      <w:r w:rsidDel="00000000" w:rsidR="00000000" w:rsidRPr="00000000">
        <w:rPr>
          <w:rtl w:val="0"/>
        </w:rPr>
        <w:t xml:space="preserve">: Selecciona este tipo si te interesan los datos de ovejas, ya sea para producción de lana, carne o leche.</w:t>
      </w:r>
    </w:p>
    <w:p w:rsidR="00000000" w:rsidDel="00000000" w:rsidP="00000000" w:rsidRDefault="00000000" w:rsidRPr="00000000" w14:paraId="000000A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pStyle w:val="Heading3"/>
        <w:keepNext w:val="0"/>
        <w:keepLines w:val="0"/>
        <w:spacing w:after="80" w:before="280" w:lineRule="auto"/>
        <w:rPr>
          <w:rFonts w:ascii="Cambria" w:cs="Cambria" w:eastAsia="Cambria" w:hAnsi="Cambria"/>
          <w:color w:val="000000"/>
          <w:sz w:val="26"/>
          <w:szCs w:val="26"/>
        </w:rPr>
      </w:pPr>
      <w:bookmarkStart w:colFirst="0" w:colLast="0" w:name="_heading=h.spkwomhjo6rj" w:id="12"/>
      <w:bookmarkEnd w:id="12"/>
      <w:r w:rsidDel="00000000" w:rsidR="00000000" w:rsidRPr="00000000">
        <w:rPr>
          <w:rFonts w:ascii="Cambria" w:cs="Cambria" w:eastAsia="Cambria" w:hAnsi="Cambria"/>
          <w:color w:val="000000"/>
          <w:sz w:val="26"/>
          <w:szCs w:val="26"/>
          <w:rtl w:val="0"/>
        </w:rPr>
        <w:t xml:space="preserve">2. Colocar las Fechas</w:t>
      </w:r>
    </w:p>
    <w:p w:rsidR="00000000" w:rsidDel="00000000" w:rsidP="00000000" w:rsidRDefault="00000000" w:rsidRPr="00000000" w14:paraId="000000B0">
      <w:pPr>
        <w:numPr>
          <w:ilvl w:val="0"/>
          <w:numId w:val="18"/>
        </w:numPr>
        <w:spacing w:after="0" w:afterAutospacing="0" w:before="240" w:lineRule="auto"/>
        <w:ind w:left="720" w:hanging="360"/>
      </w:pPr>
      <w:r w:rsidDel="00000000" w:rsidR="00000000" w:rsidRPr="00000000">
        <w:rPr>
          <w:b w:val="1"/>
          <w:rtl w:val="0"/>
        </w:rPr>
        <w:t xml:space="preserve">Fecha de Inicio</w:t>
      </w:r>
      <w:r w:rsidDel="00000000" w:rsidR="00000000" w:rsidRPr="00000000">
        <w:rPr>
          <w:rtl w:val="0"/>
        </w:rPr>
        <w:t xml:space="preserve">: Ingresa la fecha inicial desde la cual deseas empezar a visualizar los datos.</w:t>
      </w:r>
    </w:p>
    <w:p w:rsidR="00000000" w:rsidDel="00000000" w:rsidP="00000000" w:rsidRDefault="00000000" w:rsidRPr="00000000" w14:paraId="000000B1">
      <w:pPr>
        <w:numPr>
          <w:ilvl w:val="0"/>
          <w:numId w:val="18"/>
        </w:numPr>
        <w:spacing w:after="240" w:before="0" w:beforeAutospacing="0" w:lineRule="auto"/>
        <w:ind w:left="720" w:hanging="360"/>
      </w:pPr>
      <w:r w:rsidDel="00000000" w:rsidR="00000000" w:rsidRPr="00000000">
        <w:rPr>
          <w:b w:val="1"/>
          <w:rtl w:val="0"/>
        </w:rPr>
        <w:t xml:space="preserve">Fecha de Fin</w:t>
      </w:r>
      <w:r w:rsidDel="00000000" w:rsidR="00000000" w:rsidRPr="00000000">
        <w:rPr>
          <w:rtl w:val="0"/>
        </w:rPr>
        <w:t xml:space="preserve">: Ingresa la fecha final para la cual deseas obtener la información. Esta fecha ayudará a filtrar los registros dentro de ese rango específico.</w:t>
      </w:r>
    </w:p>
    <w:p w:rsidR="00000000" w:rsidDel="00000000" w:rsidP="00000000" w:rsidRDefault="00000000" w:rsidRPr="00000000" w14:paraId="000000B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3">
      <w:pPr>
        <w:pStyle w:val="Heading3"/>
        <w:keepNext w:val="0"/>
        <w:keepLines w:val="0"/>
        <w:spacing w:after="80" w:before="280" w:lineRule="auto"/>
        <w:rPr>
          <w:rFonts w:ascii="Cambria" w:cs="Cambria" w:eastAsia="Cambria" w:hAnsi="Cambria"/>
          <w:color w:val="000000"/>
          <w:sz w:val="26"/>
          <w:szCs w:val="26"/>
        </w:rPr>
      </w:pPr>
      <w:bookmarkStart w:colFirst="0" w:colLast="0" w:name="_heading=h.fyc9blfa8qsy" w:id="13"/>
      <w:bookmarkEnd w:id="13"/>
      <w:r w:rsidDel="00000000" w:rsidR="00000000" w:rsidRPr="00000000">
        <w:rPr>
          <w:rFonts w:ascii="Cambria" w:cs="Cambria" w:eastAsia="Cambria" w:hAnsi="Cambria"/>
          <w:color w:val="000000"/>
          <w:sz w:val="26"/>
          <w:szCs w:val="26"/>
          <w:rtl w:val="0"/>
        </w:rPr>
        <w:t xml:space="preserve">3. Obtener Información Importante</w:t>
      </w:r>
    </w:p>
    <w:p w:rsidR="00000000" w:rsidDel="00000000" w:rsidP="00000000" w:rsidRDefault="00000000" w:rsidRPr="00000000" w14:paraId="000000B4">
      <w:pPr>
        <w:spacing w:after="240" w:before="240" w:lineRule="auto"/>
        <w:rPr/>
      </w:pPr>
      <w:r w:rsidDel="00000000" w:rsidR="00000000" w:rsidRPr="00000000">
        <w:rPr>
          <w:rtl w:val="0"/>
        </w:rPr>
        <w:t xml:space="preserve">Una vez que hayas seleccionado el tipo de animal y configurado las fechas, el sistema generará gráficos basados en los datos registrados durante ese período</w:t>
      </w:r>
    </w:p>
    <w:p w:rsidR="00000000" w:rsidDel="00000000" w:rsidP="00000000" w:rsidRDefault="00000000" w:rsidRPr="00000000" w14:paraId="000000B5">
      <w:pPr>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9. Modulo de Mascotas</w:t>
      </w:r>
    </w:p>
    <w:p w:rsidR="00000000" w:rsidDel="00000000" w:rsidP="00000000" w:rsidRDefault="00000000" w:rsidRPr="00000000" w14:paraId="000000B6">
      <w:pPr>
        <w:spacing w:after="240" w:before="240" w:lineRule="auto"/>
        <w:rPr/>
      </w:pPr>
      <w:r w:rsidDel="00000000" w:rsidR="00000000" w:rsidRPr="00000000">
        <w:rPr>
          <w:rtl w:val="0"/>
        </w:rPr>
        <w:t xml:space="preserve"> Este formulario permite registrar información sobre una mascota en el sistema. Aquí se explica cómo usar cada campo:</w:t>
      </w:r>
    </w:p>
    <w:p w:rsidR="00000000" w:rsidDel="00000000" w:rsidP="00000000" w:rsidRDefault="00000000" w:rsidRPr="00000000" w14:paraId="000000B7">
      <w:pPr>
        <w:numPr>
          <w:ilvl w:val="0"/>
          <w:numId w:val="20"/>
        </w:numPr>
        <w:spacing w:after="0" w:afterAutospacing="0" w:before="240" w:lineRule="auto"/>
        <w:ind w:left="720" w:hanging="360"/>
      </w:pPr>
      <w:r w:rsidDel="00000000" w:rsidR="00000000" w:rsidRPr="00000000">
        <w:rPr>
          <w:b w:val="1"/>
          <w:rtl w:val="0"/>
        </w:rPr>
        <w:t xml:space="preserve">Nombre:</w:t>
        <w:br w:type="textWrapping"/>
      </w:r>
      <w:r w:rsidDel="00000000" w:rsidR="00000000" w:rsidRPr="00000000">
        <w:rPr>
          <w:rtl w:val="0"/>
        </w:rPr>
        <w:t xml:space="preserve">Ingrese el nombre de la mascota.</w:t>
      </w:r>
    </w:p>
    <w:p w:rsidR="00000000" w:rsidDel="00000000" w:rsidP="00000000" w:rsidRDefault="00000000" w:rsidRPr="00000000" w14:paraId="000000B8">
      <w:pPr>
        <w:numPr>
          <w:ilvl w:val="0"/>
          <w:numId w:val="20"/>
        </w:numPr>
        <w:spacing w:after="0" w:afterAutospacing="0" w:before="0" w:beforeAutospacing="0" w:lineRule="auto"/>
        <w:ind w:left="720" w:hanging="360"/>
      </w:pPr>
      <w:r w:rsidDel="00000000" w:rsidR="00000000" w:rsidRPr="00000000">
        <w:rPr>
          <w:b w:val="1"/>
          <w:rtl w:val="0"/>
        </w:rPr>
        <w:t xml:space="preserve">Foto Animal:</w:t>
        <w:br w:type="textWrapping"/>
      </w:r>
      <w:r w:rsidDel="00000000" w:rsidR="00000000" w:rsidRPr="00000000">
        <w:rPr>
          <w:rtl w:val="0"/>
        </w:rPr>
        <w:t xml:space="preserve">Haga clic en el botón para seleccionar una foto de la mascota desde su dispositivo. Si no desea agregar una foto, puede dejar este campo vacío.</w:t>
      </w:r>
    </w:p>
    <w:p w:rsidR="00000000" w:rsidDel="00000000" w:rsidP="00000000" w:rsidRDefault="00000000" w:rsidRPr="00000000" w14:paraId="000000B9">
      <w:pPr>
        <w:numPr>
          <w:ilvl w:val="0"/>
          <w:numId w:val="20"/>
        </w:numPr>
        <w:spacing w:after="0" w:afterAutospacing="0" w:before="0" w:beforeAutospacing="0" w:lineRule="auto"/>
        <w:ind w:left="720" w:hanging="360"/>
      </w:pPr>
      <w:r w:rsidDel="00000000" w:rsidR="00000000" w:rsidRPr="00000000">
        <w:rPr>
          <w:b w:val="1"/>
          <w:rtl w:val="0"/>
        </w:rPr>
        <w:t xml:space="preserve">Fecha:</w:t>
        <w:br w:type="textWrapping"/>
      </w:r>
      <w:r w:rsidDel="00000000" w:rsidR="00000000" w:rsidRPr="00000000">
        <w:rPr>
          <w:rtl w:val="0"/>
        </w:rPr>
        <w:t xml:space="preserve">Ingrese la fecha de nacimiento de la mascota en formato </w:t>
      </w:r>
      <w:r w:rsidDel="00000000" w:rsidR="00000000" w:rsidRPr="00000000">
        <w:rPr>
          <w:b w:val="1"/>
          <w:rtl w:val="0"/>
        </w:rPr>
        <w:t xml:space="preserve">dd-mm-aaaa</w:t>
      </w:r>
      <w:r w:rsidDel="00000000" w:rsidR="00000000" w:rsidRPr="00000000">
        <w:rPr>
          <w:rtl w:val="0"/>
        </w:rPr>
        <w:t xml:space="preserve">.</w:t>
      </w:r>
    </w:p>
    <w:p w:rsidR="00000000" w:rsidDel="00000000" w:rsidP="00000000" w:rsidRDefault="00000000" w:rsidRPr="00000000" w14:paraId="000000BA">
      <w:pPr>
        <w:numPr>
          <w:ilvl w:val="0"/>
          <w:numId w:val="20"/>
        </w:numPr>
        <w:spacing w:after="0" w:afterAutospacing="0" w:before="0" w:beforeAutospacing="0" w:lineRule="auto"/>
        <w:ind w:left="720" w:hanging="360"/>
      </w:pPr>
      <w:r w:rsidDel="00000000" w:rsidR="00000000" w:rsidRPr="00000000">
        <w:rPr>
          <w:b w:val="1"/>
          <w:rtl w:val="0"/>
        </w:rPr>
        <w:t xml:space="preserve">Especie:</w:t>
        <w:br w:type="textWrapping"/>
      </w:r>
      <w:r w:rsidDel="00000000" w:rsidR="00000000" w:rsidRPr="00000000">
        <w:rPr>
          <w:rtl w:val="0"/>
        </w:rPr>
        <w:t xml:space="preserve">Seleccione el tipo de especie de la mascota (por ejemplo, Perro, Gato, etc.) de la lista desplegable.</w:t>
      </w:r>
    </w:p>
    <w:p w:rsidR="00000000" w:rsidDel="00000000" w:rsidP="00000000" w:rsidRDefault="00000000" w:rsidRPr="00000000" w14:paraId="000000BB">
      <w:pPr>
        <w:numPr>
          <w:ilvl w:val="0"/>
          <w:numId w:val="20"/>
        </w:numPr>
        <w:spacing w:after="0" w:afterAutospacing="0" w:before="0" w:beforeAutospacing="0" w:lineRule="auto"/>
        <w:ind w:left="720" w:hanging="360"/>
      </w:pPr>
      <w:r w:rsidDel="00000000" w:rsidR="00000000" w:rsidRPr="00000000">
        <w:rPr>
          <w:b w:val="1"/>
          <w:rtl w:val="0"/>
        </w:rPr>
        <w:t xml:space="preserve">Sexo:</w:t>
        <w:br w:type="textWrapping"/>
      </w:r>
      <w:r w:rsidDel="00000000" w:rsidR="00000000" w:rsidRPr="00000000">
        <w:rPr>
          <w:rtl w:val="0"/>
        </w:rPr>
        <w:t xml:space="preserve">Seleccione el sexo de la mascota (Macho o Hembra) de la lista desplegable.</w:t>
      </w:r>
    </w:p>
    <w:p w:rsidR="00000000" w:rsidDel="00000000" w:rsidP="00000000" w:rsidRDefault="00000000" w:rsidRPr="00000000" w14:paraId="000000BC">
      <w:pPr>
        <w:numPr>
          <w:ilvl w:val="0"/>
          <w:numId w:val="20"/>
        </w:numPr>
        <w:spacing w:after="0" w:afterAutospacing="0" w:before="0" w:beforeAutospacing="0" w:lineRule="auto"/>
        <w:ind w:left="720" w:hanging="360"/>
      </w:pPr>
      <w:r w:rsidDel="00000000" w:rsidR="00000000" w:rsidRPr="00000000">
        <w:rPr>
          <w:b w:val="1"/>
          <w:rtl w:val="0"/>
        </w:rPr>
        <w:t xml:space="preserve">Animales Registrados:</w:t>
        <w:br w:type="textWrapping"/>
      </w:r>
      <w:r w:rsidDel="00000000" w:rsidR="00000000" w:rsidRPr="00000000">
        <w:rPr>
          <w:rtl w:val="0"/>
        </w:rPr>
        <w:t xml:space="preserve">En esta sección verá una lista de las mascotas ya registradas, con los siguientes detalles:</w:t>
      </w:r>
    </w:p>
    <w:p w:rsidR="00000000" w:rsidDel="00000000" w:rsidP="00000000" w:rsidRDefault="00000000" w:rsidRPr="00000000" w14:paraId="000000BD">
      <w:pPr>
        <w:numPr>
          <w:ilvl w:val="1"/>
          <w:numId w:val="20"/>
        </w:numPr>
        <w:spacing w:after="0" w:afterAutospacing="0" w:before="0" w:beforeAutospacing="0" w:lineRule="auto"/>
        <w:ind w:left="1440" w:hanging="360"/>
      </w:pPr>
      <w:r w:rsidDel="00000000" w:rsidR="00000000" w:rsidRPr="00000000">
        <w:rPr>
          <w:b w:val="1"/>
          <w:rtl w:val="0"/>
        </w:rPr>
        <w:t xml:space="preserve">Nombre:</w:t>
      </w:r>
      <w:r w:rsidDel="00000000" w:rsidR="00000000" w:rsidRPr="00000000">
        <w:rPr>
          <w:rtl w:val="0"/>
        </w:rPr>
        <w:t xml:space="preserve"> Nombre de la mascota.</w:t>
      </w:r>
    </w:p>
    <w:p w:rsidR="00000000" w:rsidDel="00000000" w:rsidP="00000000" w:rsidRDefault="00000000" w:rsidRPr="00000000" w14:paraId="000000BE">
      <w:pPr>
        <w:numPr>
          <w:ilvl w:val="1"/>
          <w:numId w:val="20"/>
        </w:numPr>
        <w:spacing w:after="0" w:afterAutospacing="0" w:before="0" w:beforeAutospacing="0" w:lineRule="auto"/>
        <w:ind w:left="1440" w:hanging="360"/>
      </w:pPr>
      <w:r w:rsidDel="00000000" w:rsidR="00000000" w:rsidRPr="00000000">
        <w:rPr>
          <w:b w:val="1"/>
          <w:rtl w:val="0"/>
        </w:rPr>
        <w:t xml:space="preserve">Fecha:</w:t>
      </w:r>
      <w:r w:rsidDel="00000000" w:rsidR="00000000" w:rsidRPr="00000000">
        <w:rPr>
          <w:rtl w:val="0"/>
        </w:rPr>
        <w:t xml:space="preserve"> Fecha de registro.</w:t>
      </w:r>
    </w:p>
    <w:p w:rsidR="00000000" w:rsidDel="00000000" w:rsidP="00000000" w:rsidRDefault="00000000" w:rsidRPr="00000000" w14:paraId="000000BF">
      <w:pPr>
        <w:numPr>
          <w:ilvl w:val="1"/>
          <w:numId w:val="20"/>
        </w:numPr>
        <w:spacing w:after="0" w:afterAutospacing="0" w:before="0" w:beforeAutospacing="0" w:lineRule="auto"/>
        <w:ind w:left="1440" w:hanging="360"/>
      </w:pPr>
      <w:r w:rsidDel="00000000" w:rsidR="00000000" w:rsidRPr="00000000">
        <w:rPr>
          <w:b w:val="1"/>
          <w:rtl w:val="0"/>
        </w:rPr>
        <w:t xml:space="preserve">Especie:</w:t>
      </w:r>
      <w:r w:rsidDel="00000000" w:rsidR="00000000" w:rsidRPr="00000000">
        <w:rPr>
          <w:rtl w:val="0"/>
        </w:rPr>
        <w:t xml:space="preserve"> Especie de la mascota.</w:t>
      </w:r>
    </w:p>
    <w:p w:rsidR="00000000" w:rsidDel="00000000" w:rsidP="00000000" w:rsidRDefault="00000000" w:rsidRPr="00000000" w14:paraId="000000C0">
      <w:pPr>
        <w:numPr>
          <w:ilvl w:val="1"/>
          <w:numId w:val="20"/>
        </w:numPr>
        <w:spacing w:after="0" w:afterAutospacing="0" w:before="0" w:beforeAutospacing="0" w:lineRule="auto"/>
        <w:ind w:left="1440" w:hanging="360"/>
      </w:pPr>
      <w:r w:rsidDel="00000000" w:rsidR="00000000" w:rsidRPr="00000000">
        <w:rPr>
          <w:b w:val="1"/>
          <w:rtl w:val="0"/>
        </w:rPr>
        <w:t xml:space="preserve">Sexo:</w:t>
      </w:r>
      <w:r w:rsidDel="00000000" w:rsidR="00000000" w:rsidRPr="00000000">
        <w:rPr>
          <w:rtl w:val="0"/>
        </w:rPr>
        <w:t xml:space="preserve"> Sexo de la mascota.</w:t>
      </w:r>
    </w:p>
    <w:p w:rsidR="00000000" w:rsidDel="00000000" w:rsidP="00000000" w:rsidRDefault="00000000" w:rsidRPr="00000000" w14:paraId="000000C1">
      <w:pPr>
        <w:numPr>
          <w:ilvl w:val="0"/>
          <w:numId w:val="20"/>
        </w:numPr>
        <w:spacing w:after="0" w:afterAutospacing="0" w:before="0" w:beforeAutospacing="0" w:lineRule="auto"/>
        <w:ind w:left="720" w:hanging="360"/>
      </w:pPr>
      <w:r w:rsidDel="00000000" w:rsidR="00000000" w:rsidRPr="00000000">
        <w:rPr>
          <w:b w:val="1"/>
          <w:rtl w:val="0"/>
        </w:rPr>
        <w:t xml:space="preserve">Funciones:</w:t>
      </w:r>
    </w:p>
    <w:p w:rsidR="00000000" w:rsidDel="00000000" w:rsidP="00000000" w:rsidRDefault="00000000" w:rsidRPr="00000000" w14:paraId="000000C2">
      <w:pPr>
        <w:numPr>
          <w:ilvl w:val="1"/>
          <w:numId w:val="20"/>
        </w:numPr>
        <w:spacing w:after="0" w:afterAutospacing="0" w:before="0" w:beforeAutospacing="0" w:lineRule="auto"/>
        <w:ind w:left="1440" w:hanging="360"/>
      </w:pPr>
      <w:r w:rsidDel="00000000" w:rsidR="00000000" w:rsidRPr="00000000">
        <w:rPr>
          <w:b w:val="1"/>
          <w:rtl w:val="0"/>
        </w:rPr>
        <w:t xml:space="preserve">Detalles:</w:t>
      </w:r>
      <w:r w:rsidDel="00000000" w:rsidR="00000000" w:rsidRPr="00000000">
        <w:rPr>
          <w:rtl w:val="0"/>
        </w:rPr>
        <w:t xml:space="preserve"> Haga clic en "Detalles" para ver más información sobre esa mascota.</w:t>
      </w:r>
    </w:p>
    <w:p w:rsidR="00000000" w:rsidDel="00000000" w:rsidP="00000000" w:rsidRDefault="00000000" w:rsidRPr="00000000" w14:paraId="000000C3">
      <w:pPr>
        <w:numPr>
          <w:ilvl w:val="1"/>
          <w:numId w:val="20"/>
        </w:numPr>
        <w:spacing w:after="240" w:before="0" w:beforeAutospacing="0" w:lineRule="auto"/>
        <w:ind w:left="1440" w:hanging="360"/>
      </w:pPr>
      <w:r w:rsidDel="00000000" w:rsidR="00000000" w:rsidRPr="00000000">
        <w:rPr>
          <w:b w:val="1"/>
          <w:rtl w:val="0"/>
        </w:rPr>
        <w:t xml:space="preserve">Eliminar:</w:t>
      </w:r>
      <w:r w:rsidDel="00000000" w:rsidR="00000000" w:rsidRPr="00000000">
        <w:rPr>
          <w:rtl w:val="0"/>
        </w:rPr>
        <w:t xml:space="preserve"> Haga clic en "Eliminar" para borrar el registro de la mascota seleccionada.</w:t>
      </w:r>
    </w:p>
    <w:p w:rsidR="00000000" w:rsidDel="00000000" w:rsidP="00000000" w:rsidRDefault="00000000" w:rsidRPr="00000000" w14:paraId="000000C4">
      <w:pPr>
        <w:spacing w:after="240" w:before="240" w:lineRule="auto"/>
        <w:rPr/>
      </w:pPr>
      <w:r w:rsidDel="00000000" w:rsidR="00000000" w:rsidRPr="00000000">
        <w:rPr>
          <w:rtl w:val="0"/>
        </w:rPr>
        <w:t xml:space="preserve">Recuerde completar todos los campos antes de registrar una nueva mascota.</w:t>
      </w:r>
    </w:p>
    <w:p w:rsidR="00000000" w:rsidDel="00000000" w:rsidP="00000000" w:rsidRDefault="00000000" w:rsidRPr="00000000" w14:paraId="000000C5">
      <w:pPr>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10. Módulo de Reportes</w:t>
      </w:r>
    </w:p>
    <w:p w:rsidR="00000000" w:rsidDel="00000000" w:rsidP="00000000" w:rsidRDefault="00000000" w:rsidRPr="00000000" w14:paraId="000000C6">
      <w:pPr>
        <w:spacing w:after="240" w:before="240" w:lineRule="auto"/>
        <w:rPr/>
      </w:pPr>
      <w:r w:rsidDel="00000000" w:rsidR="00000000" w:rsidRPr="00000000">
        <w:rPr>
          <w:rtl w:val="0"/>
        </w:rPr>
        <w:t xml:space="preserve">El </w:t>
      </w:r>
      <w:r w:rsidDel="00000000" w:rsidR="00000000" w:rsidRPr="00000000">
        <w:rPr>
          <w:b w:val="1"/>
          <w:rtl w:val="0"/>
        </w:rPr>
        <w:t xml:space="preserve">Módulo de Reportes</w:t>
      </w:r>
      <w:r w:rsidDel="00000000" w:rsidR="00000000" w:rsidRPr="00000000">
        <w:rPr>
          <w:rtl w:val="0"/>
        </w:rPr>
        <w:t xml:space="preserve"> permite generar informes detallados sobre diferentes tipos de animales y registros asociados. Aquí te explicamos cómo utilizar este módulo:</w:t>
      </w:r>
    </w:p>
    <w:p w:rsidR="00000000" w:rsidDel="00000000" w:rsidP="00000000" w:rsidRDefault="00000000" w:rsidRPr="00000000" w14:paraId="000000C7">
      <w:pPr>
        <w:numPr>
          <w:ilvl w:val="0"/>
          <w:numId w:val="15"/>
        </w:numPr>
        <w:spacing w:after="0" w:afterAutospacing="0" w:before="240" w:lineRule="auto"/>
        <w:ind w:left="720" w:hanging="360"/>
      </w:pPr>
      <w:r w:rsidDel="00000000" w:rsidR="00000000" w:rsidRPr="00000000">
        <w:rPr>
          <w:b w:val="1"/>
          <w:rtl w:val="0"/>
        </w:rPr>
        <w:t xml:space="preserve">Selección de Tipo de Animal:</w:t>
      </w:r>
    </w:p>
    <w:p w:rsidR="00000000" w:rsidDel="00000000" w:rsidP="00000000" w:rsidRDefault="00000000" w:rsidRPr="00000000" w14:paraId="000000C8">
      <w:pPr>
        <w:numPr>
          <w:ilvl w:val="1"/>
          <w:numId w:val="15"/>
        </w:numPr>
        <w:spacing w:after="0" w:afterAutospacing="0" w:before="0" w:beforeAutospacing="0" w:lineRule="auto"/>
        <w:ind w:left="1440" w:hanging="360"/>
      </w:pPr>
      <w:r w:rsidDel="00000000" w:rsidR="00000000" w:rsidRPr="00000000">
        <w:rPr>
          <w:rtl w:val="0"/>
        </w:rPr>
        <w:t xml:space="preserve">En el módulo de reportes, primero debes seleccionar el tipo de animal sobre el que deseas generar un informe. Las opciones disponibles son:</w:t>
      </w:r>
    </w:p>
    <w:p w:rsidR="00000000" w:rsidDel="00000000" w:rsidP="00000000" w:rsidRDefault="00000000" w:rsidRPr="00000000" w14:paraId="000000C9">
      <w:pPr>
        <w:numPr>
          <w:ilvl w:val="2"/>
          <w:numId w:val="15"/>
        </w:numPr>
        <w:spacing w:after="0" w:afterAutospacing="0" w:before="0" w:beforeAutospacing="0" w:lineRule="auto"/>
        <w:ind w:left="2160" w:hanging="360"/>
      </w:pPr>
      <w:r w:rsidDel="00000000" w:rsidR="00000000" w:rsidRPr="00000000">
        <w:rPr>
          <w:b w:val="1"/>
          <w:rtl w:val="0"/>
        </w:rPr>
        <w:t xml:space="preserve">Bovinos</w:t>
      </w:r>
    </w:p>
    <w:p w:rsidR="00000000" w:rsidDel="00000000" w:rsidP="00000000" w:rsidRDefault="00000000" w:rsidRPr="00000000" w14:paraId="000000CA">
      <w:pPr>
        <w:numPr>
          <w:ilvl w:val="2"/>
          <w:numId w:val="15"/>
        </w:numPr>
        <w:spacing w:after="0" w:afterAutospacing="0" w:before="0" w:beforeAutospacing="0" w:lineRule="auto"/>
        <w:ind w:left="2160" w:hanging="360"/>
      </w:pPr>
      <w:r w:rsidDel="00000000" w:rsidR="00000000" w:rsidRPr="00000000">
        <w:rPr>
          <w:b w:val="1"/>
          <w:rtl w:val="0"/>
        </w:rPr>
        <w:t xml:space="preserve">Porcinos</w:t>
      </w:r>
    </w:p>
    <w:p w:rsidR="00000000" w:rsidDel="00000000" w:rsidP="00000000" w:rsidRDefault="00000000" w:rsidRPr="00000000" w14:paraId="000000CB">
      <w:pPr>
        <w:numPr>
          <w:ilvl w:val="2"/>
          <w:numId w:val="15"/>
        </w:numPr>
        <w:spacing w:after="0" w:afterAutospacing="0" w:before="0" w:beforeAutospacing="0" w:lineRule="auto"/>
        <w:ind w:left="2160" w:hanging="360"/>
      </w:pPr>
      <w:r w:rsidDel="00000000" w:rsidR="00000000" w:rsidRPr="00000000">
        <w:rPr>
          <w:b w:val="1"/>
          <w:rtl w:val="0"/>
        </w:rPr>
        <w:t xml:space="preserve">Ovinos</w:t>
      </w:r>
    </w:p>
    <w:p w:rsidR="00000000" w:rsidDel="00000000" w:rsidP="00000000" w:rsidRDefault="00000000" w:rsidRPr="00000000" w14:paraId="000000CC">
      <w:pPr>
        <w:numPr>
          <w:ilvl w:val="2"/>
          <w:numId w:val="15"/>
        </w:numPr>
        <w:spacing w:after="0" w:afterAutospacing="0" w:before="0" w:beforeAutospacing="0" w:lineRule="auto"/>
        <w:ind w:left="2160" w:hanging="360"/>
      </w:pPr>
      <w:r w:rsidDel="00000000" w:rsidR="00000000" w:rsidRPr="00000000">
        <w:rPr>
          <w:b w:val="1"/>
          <w:rtl w:val="0"/>
        </w:rPr>
        <w:t xml:space="preserve">Equinos</w:t>
      </w:r>
    </w:p>
    <w:p w:rsidR="00000000" w:rsidDel="00000000" w:rsidP="00000000" w:rsidRDefault="00000000" w:rsidRPr="00000000" w14:paraId="000000CD">
      <w:pPr>
        <w:numPr>
          <w:ilvl w:val="2"/>
          <w:numId w:val="15"/>
        </w:numPr>
        <w:spacing w:after="0" w:afterAutospacing="0" w:before="0" w:beforeAutospacing="0" w:lineRule="auto"/>
        <w:ind w:left="2160" w:hanging="360"/>
      </w:pPr>
      <w:r w:rsidDel="00000000" w:rsidR="00000000" w:rsidRPr="00000000">
        <w:rPr>
          <w:b w:val="1"/>
          <w:rtl w:val="0"/>
        </w:rPr>
        <w:t xml:space="preserve">Gastos</w:t>
      </w:r>
    </w:p>
    <w:p w:rsidR="00000000" w:rsidDel="00000000" w:rsidP="00000000" w:rsidRDefault="00000000" w:rsidRPr="00000000" w14:paraId="000000CE">
      <w:pPr>
        <w:numPr>
          <w:ilvl w:val="2"/>
          <w:numId w:val="15"/>
        </w:numPr>
        <w:spacing w:after="0" w:afterAutospacing="0" w:before="0" w:beforeAutospacing="0" w:lineRule="auto"/>
        <w:ind w:left="2160" w:hanging="360"/>
      </w:pPr>
      <w:r w:rsidDel="00000000" w:rsidR="00000000" w:rsidRPr="00000000">
        <w:rPr>
          <w:b w:val="1"/>
          <w:rtl w:val="0"/>
        </w:rPr>
        <w:t xml:space="preserve">Lotes</w:t>
      </w:r>
    </w:p>
    <w:p w:rsidR="00000000" w:rsidDel="00000000" w:rsidP="00000000" w:rsidRDefault="00000000" w:rsidRPr="00000000" w14:paraId="000000CF">
      <w:pPr>
        <w:numPr>
          <w:ilvl w:val="1"/>
          <w:numId w:val="15"/>
        </w:numPr>
        <w:spacing w:after="0" w:afterAutospacing="0" w:before="0" w:beforeAutospacing="0" w:lineRule="auto"/>
        <w:ind w:left="1440" w:hanging="360"/>
      </w:pPr>
      <w:r w:rsidDel="00000000" w:rsidR="00000000" w:rsidRPr="00000000">
        <w:rPr>
          <w:rtl w:val="0"/>
        </w:rPr>
        <w:t xml:space="preserve">Elige uno de estos tipos según el registro que necesitas consultar.</w:t>
      </w:r>
    </w:p>
    <w:p w:rsidR="00000000" w:rsidDel="00000000" w:rsidP="00000000" w:rsidRDefault="00000000" w:rsidRPr="00000000" w14:paraId="000000D0">
      <w:pPr>
        <w:numPr>
          <w:ilvl w:val="0"/>
          <w:numId w:val="15"/>
        </w:numPr>
        <w:spacing w:after="0" w:afterAutospacing="0" w:before="0" w:beforeAutospacing="0" w:lineRule="auto"/>
        <w:ind w:left="720" w:hanging="360"/>
      </w:pPr>
      <w:r w:rsidDel="00000000" w:rsidR="00000000" w:rsidRPr="00000000">
        <w:rPr>
          <w:b w:val="1"/>
          <w:rtl w:val="0"/>
        </w:rPr>
        <w:t xml:space="preserve">Opciones de Registro:</w:t>
      </w:r>
    </w:p>
    <w:p w:rsidR="00000000" w:rsidDel="00000000" w:rsidP="00000000" w:rsidRDefault="00000000" w:rsidRPr="00000000" w14:paraId="000000D1">
      <w:pPr>
        <w:numPr>
          <w:ilvl w:val="1"/>
          <w:numId w:val="15"/>
        </w:numPr>
        <w:spacing w:after="0" w:afterAutospacing="0" w:before="0" w:beforeAutospacing="0" w:lineRule="auto"/>
        <w:ind w:left="1440" w:hanging="360"/>
      </w:pPr>
      <w:r w:rsidDel="00000000" w:rsidR="00000000" w:rsidRPr="00000000">
        <w:rPr>
          <w:rtl w:val="0"/>
        </w:rPr>
        <w:t xml:space="preserve">Una vez seleccionado el tipo de animal, aparecerán varias opciones para personalizar el informe. Estas opciones incluyen, entre otras:</w:t>
      </w:r>
    </w:p>
    <w:p w:rsidR="00000000" w:rsidDel="00000000" w:rsidP="00000000" w:rsidRDefault="00000000" w:rsidRPr="00000000" w14:paraId="000000D2">
      <w:pPr>
        <w:numPr>
          <w:ilvl w:val="2"/>
          <w:numId w:val="15"/>
        </w:numPr>
        <w:spacing w:after="0" w:afterAutospacing="0" w:before="0" w:beforeAutospacing="0" w:lineRule="auto"/>
        <w:ind w:left="2160" w:hanging="360"/>
      </w:pPr>
      <w:r w:rsidDel="00000000" w:rsidR="00000000" w:rsidRPr="00000000">
        <w:rPr>
          <w:b w:val="1"/>
          <w:rtl w:val="0"/>
        </w:rPr>
        <w:t xml:space="preserve">Datos Generales</w:t>
      </w:r>
    </w:p>
    <w:p w:rsidR="00000000" w:rsidDel="00000000" w:rsidP="00000000" w:rsidRDefault="00000000" w:rsidRPr="00000000" w14:paraId="000000D3">
      <w:pPr>
        <w:numPr>
          <w:ilvl w:val="2"/>
          <w:numId w:val="15"/>
        </w:numPr>
        <w:spacing w:after="0" w:afterAutospacing="0" w:before="0" w:beforeAutospacing="0" w:lineRule="auto"/>
        <w:ind w:left="2160" w:hanging="360"/>
      </w:pPr>
      <w:r w:rsidDel="00000000" w:rsidR="00000000" w:rsidRPr="00000000">
        <w:rPr>
          <w:b w:val="1"/>
          <w:rtl w:val="0"/>
        </w:rPr>
        <w:t xml:space="preserve">Inseminación</w:t>
      </w:r>
    </w:p>
    <w:p w:rsidR="00000000" w:rsidDel="00000000" w:rsidP="00000000" w:rsidRDefault="00000000" w:rsidRPr="00000000" w14:paraId="000000D4">
      <w:pPr>
        <w:numPr>
          <w:ilvl w:val="2"/>
          <w:numId w:val="15"/>
        </w:numPr>
        <w:spacing w:after="0" w:afterAutospacing="0" w:before="0" w:beforeAutospacing="0" w:lineRule="auto"/>
        <w:ind w:left="2160" w:hanging="360"/>
      </w:pPr>
      <w:r w:rsidDel="00000000" w:rsidR="00000000" w:rsidRPr="00000000">
        <w:rPr>
          <w:b w:val="1"/>
          <w:rtl w:val="0"/>
        </w:rPr>
        <w:t xml:space="preserve">Partos</w:t>
      </w:r>
    </w:p>
    <w:p w:rsidR="00000000" w:rsidDel="00000000" w:rsidP="00000000" w:rsidRDefault="00000000" w:rsidRPr="00000000" w14:paraId="000000D5">
      <w:pPr>
        <w:numPr>
          <w:ilvl w:val="2"/>
          <w:numId w:val="15"/>
        </w:numPr>
        <w:spacing w:after="0" w:afterAutospacing="0" w:before="0" w:beforeAutospacing="0" w:lineRule="auto"/>
        <w:ind w:left="2160" w:hanging="360"/>
      </w:pPr>
      <w:r w:rsidDel="00000000" w:rsidR="00000000" w:rsidRPr="00000000">
        <w:rPr>
          <w:rtl w:val="0"/>
        </w:rPr>
        <w:t xml:space="preserve">(Y otros registros relevantes según el tipo de animal seleccionado).</w:t>
      </w:r>
    </w:p>
    <w:p w:rsidR="00000000" w:rsidDel="00000000" w:rsidP="00000000" w:rsidRDefault="00000000" w:rsidRPr="00000000" w14:paraId="000000D6">
      <w:pPr>
        <w:numPr>
          <w:ilvl w:val="1"/>
          <w:numId w:val="15"/>
        </w:numPr>
        <w:spacing w:after="0" w:afterAutospacing="0" w:before="0" w:beforeAutospacing="0" w:lineRule="auto"/>
        <w:ind w:left="1440" w:hanging="360"/>
      </w:pPr>
      <w:r w:rsidDel="00000000" w:rsidR="00000000" w:rsidRPr="00000000">
        <w:rPr>
          <w:rtl w:val="0"/>
        </w:rPr>
        <w:t xml:space="preserve">Selecciona las casillas correspondientes a los registros que deseas incluir en el informe.</w:t>
      </w:r>
    </w:p>
    <w:p w:rsidR="00000000" w:rsidDel="00000000" w:rsidP="00000000" w:rsidRDefault="00000000" w:rsidRPr="00000000" w14:paraId="000000D7">
      <w:pPr>
        <w:numPr>
          <w:ilvl w:val="0"/>
          <w:numId w:val="15"/>
        </w:numPr>
        <w:spacing w:after="0" w:afterAutospacing="0" w:before="0" w:beforeAutospacing="0" w:lineRule="auto"/>
        <w:ind w:left="720" w:hanging="360"/>
      </w:pPr>
      <w:r w:rsidDel="00000000" w:rsidR="00000000" w:rsidRPr="00000000">
        <w:rPr>
          <w:b w:val="1"/>
          <w:rtl w:val="0"/>
        </w:rPr>
        <w:t xml:space="preserve">Generación del Informe:</w:t>
      </w:r>
    </w:p>
    <w:p w:rsidR="00000000" w:rsidDel="00000000" w:rsidP="00000000" w:rsidRDefault="00000000" w:rsidRPr="00000000" w14:paraId="000000D8">
      <w:pPr>
        <w:numPr>
          <w:ilvl w:val="1"/>
          <w:numId w:val="15"/>
        </w:numPr>
        <w:spacing w:after="0" w:afterAutospacing="0" w:before="0" w:beforeAutospacing="0" w:lineRule="auto"/>
        <w:ind w:left="1440" w:hanging="360"/>
      </w:pPr>
      <w:r w:rsidDel="00000000" w:rsidR="00000000" w:rsidRPr="00000000">
        <w:rPr>
          <w:rtl w:val="0"/>
        </w:rPr>
        <w:t xml:space="preserve">Después de seleccionar los registros y opciones deseadas, haz clic en el botón de </w:t>
      </w:r>
      <w:r w:rsidDel="00000000" w:rsidR="00000000" w:rsidRPr="00000000">
        <w:rPr>
          <w:b w:val="1"/>
          <w:rtl w:val="0"/>
        </w:rPr>
        <w:t xml:space="preserve">Generar Informe</w:t>
      </w:r>
      <w:r w:rsidDel="00000000" w:rsidR="00000000" w:rsidRPr="00000000">
        <w:rPr>
          <w:rtl w:val="0"/>
        </w:rPr>
        <w:t xml:space="preserve">. Esto creará un informe con los datos correspondientes a las opciones seleccionadas.</w:t>
      </w:r>
    </w:p>
    <w:p w:rsidR="00000000" w:rsidDel="00000000" w:rsidP="00000000" w:rsidRDefault="00000000" w:rsidRPr="00000000" w14:paraId="000000D9">
      <w:pPr>
        <w:numPr>
          <w:ilvl w:val="0"/>
          <w:numId w:val="15"/>
        </w:numPr>
        <w:spacing w:after="0" w:afterAutospacing="0" w:before="0" w:beforeAutospacing="0" w:lineRule="auto"/>
        <w:ind w:left="720" w:hanging="360"/>
      </w:pPr>
      <w:r w:rsidDel="00000000" w:rsidR="00000000" w:rsidRPr="00000000">
        <w:rPr>
          <w:b w:val="1"/>
          <w:rtl w:val="0"/>
        </w:rPr>
        <w:t xml:space="preserve">Descarga del Informe:</w:t>
      </w:r>
    </w:p>
    <w:p w:rsidR="00000000" w:rsidDel="00000000" w:rsidP="00000000" w:rsidRDefault="00000000" w:rsidRPr="00000000" w14:paraId="000000DA">
      <w:pPr>
        <w:numPr>
          <w:ilvl w:val="1"/>
          <w:numId w:val="15"/>
        </w:numPr>
        <w:spacing w:after="0" w:afterAutospacing="0" w:before="0" w:beforeAutospacing="0" w:lineRule="auto"/>
        <w:ind w:left="1440" w:hanging="360"/>
      </w:pPr>
      <w:r w:rsidDel="00000000" w:rsidR="00000000" w:rsidRPr="00000000">
        <w:rPr>
          <w:rtl w:val="0"/>
        </w:rPr>
        <w:t xml:space="preserve">El informe generado se descargará automáticamente en formato </w:t>
      </w:r>
      <w:r w:rsidDel="00000000" w:rsidR="00000000" w:rsidRPr="00000000">
        <w:rPr>
          <w:b w:val="1"/>
          <w:rtl w:val="0"/>
        </w:rPr>
        <w:t xml:space="preserve">Excel</w:t>
      </w:r>
      <w:r w:rsidDel="00000000" w:rsidR="00000000" w:rsidRPr="00000000">
        <w:rPr>
          <w:rtl w:val="0"/>
        </w:rPr>
        <w:t xml:space="preserve"> en tu dispositivo.</w:t>
      </w:r>
    </w:p>
    <w:p w:rsidR="00000000" w:rsidDel="00000000" w:rsidP="00000000" w:rsidRDefault="00000000" w:rsidRPr="00000000" w14:paraId="000000DB">
      <w:pPr>
        <w:numPr>
          <w:ilvl w:val="1"/>
          <w:numId w:val="15"/>
        </w:numPr>
        <w:spacing w:after="240" w:before="0" w:beforeAutospacing="0" w:lineRule="auto"/>
        <w:ind w:left="1440" w:hanging="360"/>
      </w:pPr>
      <w:r w:rsidDel="00000000" w:rsidR="00000000" w:rsidRPr="00000000">
        <w:rPr>
          <w:rtl w:val="0"/>
        </w:rPr>
        <w:t xml:space="preserve">El archivo estará listo para ser visualizado, editado o almacenado según tus necesidade</w:t>
      </w:r>
    </w:p>
    <w:p w:rsidR="00000000" w:rsidDel="00000000" w:rsidP="00000000" w:rsidRDefault="00000000" w:rsidRPr="00000000" w14:paraId="000000DC">
      <w:pPr>
        <w:spacing w:after="240" w:before="240" w:lineRule="auto"/>
        <w:rPr/>
      </w:pPr>
      <w:r w:rsidDel="00000000" w:rsidR="00000000" w:rsidRPr="00000000">
        <w:rPr>
          <w:rtl w:val="0"/>
        </w:rPr>
      </w:r>
    </w:p>
    <w:p w:rsidR="00000000" w:rsidDel="00000000" w:rsidP="00000000" w:rsidRDefault="00000000" w:rsidRPr="00000000" w14:paraId="000000DD">
      <w:pPr>
        <w:spacing w:after="240" w:before="240" w:lineRule="auto"/>
        <w:rPr/>
      </w:pPr>
      <w:r w:rsidDel="00000000" w:rsidR="00000000" w:rsidRPr="00000000">
        <w:rPr>
          <w:rtl w:val="0"/>
        </w:rPr>
      </w:r>
    </w:p>
    <w:p w:rsidR="00000000" w:rsidDel="00000000" w:rsidP="00000000" w:rsidRDefault="00000000" w:rsidRPr="00000000" w14:paraId="000000DE">
      <w:pPr>
        <w:spacing w:after="240" w:before="240" w:lineRule="auto"/>
        <w:rPr/>
      </w:pPr>
      <w:r w:rsidDel="00000000" w:rsidR="00000000" w:rsidRPr="00000000">
        <w:rPr>
          <w:rtl w:val="0"/>
        </w:rPr>
      </w:r>
    </w:p>
    <w:sectPr>
      <w:type w:val="nextPage"/>
      <w:pgSz w:h="15840" w:w="12240" w:orient="portrait"/>
      <w:pgMar w:bottom="1440" w:top="144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t xml:space="preserve">CAPSTONE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Manual de Usuario | Página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360" w:hanging="360"/>
      </w:pPr>
      <w:rPr>
        <w:rFonts w:ascii="Noto Sans Symbols" w:cs="Noto Sans Symbols" w:eastAsia="Noto Sans Symbols" w:hAnsi="Noto Sans Symbols"/>
        <w:color w:val="00000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FbJt6ppVulgFEjzljimZA72nRg==">CgMxLjAyDmgua3B1dmtsdXE2MnFsMg5oLnd1dnVpdjE4MWlweTIOaC5iazJyZ2c5NHRpdG8yDmguZ3BpeGFrYWpiaGwzMg5oLnJkZWVya2M1ZDVhMTIOaC5wMzYwcWdza2dmZzMyDmguY2VnaDNiZ2ZoMXY4Mg5oLmd1MjBxaDNyNGdsczIOaC52d3E5YTNpc3V6Nm0yDmgua2toeGhuNGd3OWU1Mg5oLmtrbTBzNTd0Y3ZkdDIOaC5meXRncnBxNHlnMjIyDmguc3Brd29taGpvNnJqMg5oLmZ5YzlibGZhOHFzeTgAciExUmlvX2Z0bW5hTTU2WnFZWjNpUlNFMmozanY0emFmN3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